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ook w:val="0600" w:firstRow="0" w:lastRow="0" w:firstColumn="0" w:lastColumn="0" w:noHBand="1" w:noVBand="1"/>
        <w:tblDescription w:val="Layout table"/>
      </w:tblPr>
      <w:tblGrid>
        <w:gridCol w:w="9360"/>
      </w:tblGrid>
      <w:tr w:rsidR="00CB0809" w14:paraId="48F85055" w14:textId="77777777" w:rsidTr="00410197">
        <w:trPr>
          <w:trHeight w:val="964"/>
        </w:trPr>
        <w:tc>
          <w:tcPr>
            <w:tcW w:w="10466" w:type="dxa"/>
          </w:tcPr>
          <w:p w14:paraId="70C4A825" w14:textId="77777777" w:rsidR="00847DD1" w:rsidRPr="00C53D32" w:rsidRDefault="00847DD1" w:rsidP="00847DD1">
            <w:pPr>
              <w:pStyle w:val="ContactInf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Genre: Action Adventure</w:t>
            </w:r>
          </w:p>
          <w:p w14:paraId="437388C7" w14:textId="77777777" w:rsidR="00847DD1" w:rsidRPr="00C53D32" w:rsidRDefault="00847DD1" w:rsidP="00847DD1">
            <w:pPr>
              <w:pStyle w:val="ContactInf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Audience/Rating: E10+</w:t>
            </w:r>
          </w:p>
          <w:p w14:paraId="210B48E5" w14:textId="42532584" w:rsidR="00CB0809" w:rsidRDefault="00847DD1" w:rsidP="00847DD1">
            <w:pPr>
              <w:jc w:val="right"/>
            </w:pPr>
            <w:r>
              <w:rPr>
                <w:sz w:val="24"/>
                <w:szCs w:val="24"/>
              </w:rPr>
              <w:t>Platform: PC</w:t>
            </w:r>
          </w:p>
        </w:tc>
      </w:tr>
      <w:tr w:rsidR="00CB0809" w:rsidRPr="00C53D32" w14:paraId="52DCE6D1" w14:textId="77777777" w:rsidTr="00A81C05">
        <w:trPr>
          <w:trHeight w:val="749"/>
        </w:trPr>
        <w:tc>
          <w:tcPr>
            <w:tcW w:w="10466" w:type="dxa"/>
          </w:tcPr>
          <w:p w14:paraId="1CC1D389" w14:textId="7A9D971D" w:rsidR="00CB0809" w:rsidRPr="00C53D32" w:rsidRDefault="00CB0809" w:rsidP="00CB0809">
            <w:pPr>
              <w:pStyle w:val="ContactInfo"/>
              <w:rPr>
                <w:sz w:val="24"/>
                <w:szCs w:val="24"/>
              </w:rPr>
            </w:pPr>
          </w:p>
        </w:tc>
      </w:tr>
    </w:tbl>
    <w:p w14:paraId="2D7CD4CB" w14:textId="2C6C51D5" w:rsidR="0039520E" w:rsidRPr="00C53D32" w:rsidRDefault="00650D57" w:rsidP="00FB2B1F">
      <w:pPr>
        <w:pStyle w:val="Closing"/>
        <w:numPr>
          <w:ilvl w:val="0"/>
          <w:numId w:val="11"/>
        </w:numPr>
        <w:spacing w:after="200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4F9E013" wp14:editId="528C173E">
            <wp:simplePos x="0" y="0"/>
            <wp:positionH relativeFrom="margin">
              <wp:align>center</wp:align>
            </wp:positionH>
            <wp:positionV relativeFrom="paragraph">
              <wp:posOffset>-994410</wp:posOffset>
            </wp:positionV>
            <wp:extent cx="7372350" cy="6740525"/>
            <wp:effectExtent l="0" t="0" r="0" b="3175"/>
            <wp:wrapNone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nsparent Map.png"/>
                    <pic:cNvPicPr/>
                  </pic:nvPicPr>
                  <pic:blipFill>
                    <a:blip r:embed="rId11" cstate="print">
                      <a:alphaModFix amt="20000"/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67405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F71672" w:rsidRPr="00847DD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2B0738" wp14:editId="6E8F4F27">
                <wp:simplePos x="0" y="0"/>
                <wp:positionH relativeFrom="margin">
                  <wp:posOffset>-673100</wp:posOffset>
                </wp:positionH>
                <wp:positionV relativeFrom="paragraph">
                  <wp:posOffset>-1723390</wp:posOffset>
                </wp:positionV>
                <wp:extent cx="3397250" cy="10287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7250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3B72C" w14:textId="1885ED37" w:rsidR="00847DD1" w:rsidRPr="00847DD1" w:rsidRDefault="00847DD1">
                            <w:pPr>
                              <w:rPr>
                                <w:rFonts w:ascii="Acier BAT Text Gris" w:hAnsi="Acier BAT Text Gris" w:cs="Calibri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847DD1">
                              <w:rPr>
                                <w:rFonts w:ascii="Acier BAT Text Gris" w:hAnsi="Acier BAT Text Gris" w:cs="Calibri"/>
                                <w:b/>
                                <w:color w:val="70AD47"/>
                                <w:spacing w:val="10"/>
                                <w:sz w:val="96"/>
                                <w:szCs w:val="96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ALTARSTAR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B07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3pt;margin-top:-135.7pt;width:267.5pt;height:8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" filled="f" stroked="f">
                <v:textbox>
                  <w:txbxContent>
                    <w:p w14:paraId="3FD3B72C" w14:textId="1885ED37" w:rsidR="00847DD1" w:rsidRPr="00847DD1" w:rsidRDefault="00847DD1">
                      <w:pPr>
                        <w:rPr>
                          <w:rFonts w:ascii="Acier BAT Text Gris" w:hAnsi="Acier BAT Text Gris" w:cs="Calibri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847DD1">
                        <w:rPr>
                          <w:rFonts w:ascii="Acier BAT Text Gris" w:hAnsi="Acier BAT Text Gris" w:cs="Calibri"/>
                          <w:b/>
                          <w:color w:val="70AD47"/>
                          <w:spacing w:val="10"/>
                          <w:sz w:val="96"/>
                          <w:szCs w:val="96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ALTARSTAR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21AF" w:rsidRPr="00C53D32">
        <w:rPr>
          <w:sz w:val="24"/>
          <w:szCs w:val="24"/>
        </w:rPr>
        <w:t xml:space="preserve">Take on the role of Ajax, a space marine on a mission to recover the energy source to a portal that was stolen by </w:t>
      </w:r>
      <w:r w:rsidR="002D1215" w:rsidRPr="00C53D32">
        <w:rPr>
          <w:sz w:val="24"/>
          <w:szCs w:val="24"/>
        </w:rPr>
        <w:t xml:space="preserve">a horde of space pirates. </w:t>
      </w:r>
      <w:r w:rsidR="0039520E" w:rsidRPr="00C53D32">
        <w:rPr>
          <w:sz w:val="24"/>
          <w:szCs w:val="24"/>
        </w:rPr>
        <w:t xml:space="preserve">Using the energy source, the pirates have begun constructing a portal on one of their planet’s moons where Ajax is deployed to execute his objective. </w:t>
      </w:r>
    </w:p>
    <w:p w14:paraId="1CBDEFC9" w14:textId="77ED897B" w:rsidR="0039520E" w:rsidRPr="00C53D32" w:rsidRDefault="00C53D32" w:rsidP="0039520E">
      <w:pPr>
        <w:pStyle w:val="Closing"/>
        <w:numPr>
          <w:ilvl w:val="0"/>
          <w:numId w:val="1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Ajax must collect four keys to gain access to the portal. Collect the keys, m</w:t>
      </w:r>
      <w:r w:rsidR="0039520E" w:rsidRPr="00C53D32">
        <w:rPr>
          <w:sz w:val="24"/>
          <w:szCs w:val="24"/>
        </w:rPr>
        <w:t>ake your way to the portal</w:t>
      </w:r>
      <w:r>
        <w:rPr>
          <w:sz w:val="24"/>
          <w:szCs w:val="24"/>
        </w:rPr>
        <w:t>,</w:t>
      </w:r>
      <w:r w:rsidR="0039520E" w:rsidRPr="00C53D32">
        <w:rPr>
          <w:sz w:val="24"/>
          <w:szCs w:val="24"/>
        </w:rPr>
        <w:t xml:space="preserve"> and escape with the energy source </w:t>
      </w:r>
      <w:r w:rsidR="00FB2B1F" w:rsidRPr="00C53D32">
        <w:rPr>
          <w:sz w:val="24"/>
          <w:szCs w:val="24"/>
        </w:rPr>
        <w:t>by</w:t>
      </w:r>
      <w:r w:rsidR="00FB2B1F">
        <w:rPr>
          <w:sz w:val="24"/>
          <w:szCs w:val="24"/>
        </w:rPr>
        <w:t xml:space="preserve"> </w:t>
      </w:r>
      <w:r w:rsidR="00FB2B1F" w:rsidRPr="00C53D32">
        <w:rPr>
          <w:sz w:val="24"/>
          <w:szCs w:val="24"/>
        </w:rPr>
        <w:t>solving</w:t>
      </w:r>
      <w:r w:rsidR="0039520E" w:rsidRPr="00C53D32">
        <w:rPr>
          <w:sz w:val="24"/>
          <w:szCs w:val="24"/>
        </w:rPr>
        <w:t xml:space="preserve"> puzzles and combating enemies with your plasma blaster and energy blade.</w:t>
      </w:r>
    </w:p>
    <w:p w14:paraId="72AC83DF" w14:textId="0C5D4E0B" w:rsidR="0039520E" w:rsidRPr="00C53D32" w:rsidRDefault="0039520E" w:rsidP="000058EB">
      <w:pPr>
        <w:pStyle w:val="Signature"/>
        <w:rPr>
          <w:b/>
          <w:bCs/>
          <w:sz w:val="24"/>
          <w:szCs w:val="24"/>
        </w:rPr>
      </w:pPr>
      <w:r w:rsidRPr="00C53D32">
        <w:rPr>
          <w:b/>
          <w:bCs/>
          <w:sz w:val="24"/>
          <w:szCs w:val="24"/>
        </w:rPr>
        <w:t>Features:</w:t>
      </w:r>
    </w:p>
    <w:p w14:paraId="5AB21084" w14:textId="4BC04AA9" w:rsidR="00C53D32" w:rsidRDefault="00C53D32" w:rsidP="0039520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Puzzles including mazes, pushing obstacles, and placing orbs in the correct locations</w:t>
      </w:r>
      <w:r w:rsidR="00FB2B1F">
        <w:rPr>
          <w:sz w:val="24"/>
          <w:szCs w:val="24"/>
        </w:rPr>
        <w:t xml:space="preserve"> </w:t>
      </w:r>
    </w:p>
    <w:p w14:paraId="57B93BA7" w14:textId="06B75027" w:rsidR="000058EB" w:rsidRDefault="000058EB" w:rsidP="0039520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Enemy hordes and bosses along the path</w:t>
      </w:r>
    </w:p>
    <w:p w14:paraId="418A9F8A" w14:textId="1CAC6160" w:rsidR="000058EB" w:rsidRPr="000058EB" w:rsidRDefault="000058EB" w:rsidP="000058E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Weapons: plasma blaster and energy blade  </w:t>
      </w:r>
    </w:p>
    <w:p w14:paraId="64C1854E" w14:textId="49AFD93B" w:rsidR="000058EB" w:rsidRDefault="000058EB" w:rsidP="0039520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Collect different power boosts for your weapons and protection</w:t>
      </w:r>
    </w:p>
    <w:p w14:paraId="77A042E8" w14:textId="074DD41B" w:rsidR="000058EB" w:rsidRDefault="000058EB" w:rsidP="0039520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Top-down perspective</w:t>
      </w:r>
    </w:p>
    <w:p w14:paraId="4FCECB9A" w14:textId="5108F5E9" w:rsidR="00700251" w:rsidRDefault="00700251" w:rsidP="0039520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Number of players: 1</w:t>
      </w:r>
    </w:p>
    <w:p w14:paraId="3E18D4F6" w14:textId="36CD537C" w:rsidR="00700251" w:rsidRDefault="00700251" w:rsidP="00700251">
      <w:pPr>
        <w:spacing w:after="200" w:line="240" w:lineRule="auto"/>
        <w:rPr>
          <w:b/>
          <w:bCs/>
          <w:sz w:val="24"/>
          <w:szCs w:val="24"/>
        </w:rPr>
      </w:pPr>
      <w:r w:rsidRPr="00700251">
        <w:rPr>
          <w:b/>
          <w:bCs/>
          <w:sz w:val="24"/>
          <w:szCs w:val="24"/>
        </w:rPr>
        <w:t>Characters:</w:t>
      </w:r>
    </w:p>
    <w:p w14:paraId="7E08956F" w14:textId="3F3AF3CE" w:rsidR="00700251" w:rsidRDefault="00700251" w:rsidP="00700251">
      <w:pPr>
        <w:pStyle w:val="ListParagraph"/>
        <w:numPr>
          <w:ilvl w:val="0"/>
          <w:numId w:val="13"/>
        </w:numPr>
        <w:spacing w:after="200" w:line="240" w:lineRule="auto"/>
        <w:rPr>
          <w:sz w:val="24"/>
          <w:szCs w:val="24"/>
        </w:rPr>
      </w:pPr>
      <w:r>
        <w:rPr>
          <w:sz w:val="24"/>
          <w:szCs w:val="24"/>
        </w:rPr>
        <w:t>Ajax</w:t>
      </w:r>
    </w:p>
    <w:p w14:paraId="53A7FD80" w14:textId="5836BBFC" w:rsidR="00700251" w:rsidRDefault="00700251" w:rsidP="00700251">
      <w:pPr>
        <w:pStyle w:val="ListParagraph"/>
        <w:numPr>
          <w:ilvl w:val="0"/>
          <w:numId w:val="13"/>
        </w:numPr>
        <w:spacing w:after="200" w:line="240" w:lineRule="auto"/>
        <w:rPr>
          <w:sz w:val="24"/>
          <w:szCs w:val="24"/>
        </w:rPr>
      </w:pPr>
      <w:r>
        <w:rPr>
          <w:sz w:val="24"/>
          <w:szCs w:val="24"/>
        </w:rPr>
        <w:t>Pirate Commander</w:t>
      </w:r>
    </w:p>
    <w:p w14:paraId="00B7ECB7" w14:textId="6306308A" w:rsidR="000058EB" w:rsidRPr="00700251" w:rsidRDefault="00700251" w:rsidP="000058EB">
      <w:pPr>
        <w:pStyle w:val="ListParagraph"/>
        <w:numPr>
          <w:ilvl w:val="0"/>
          <w:numId w:val="13"/>
        </w:numPr>
        <w:spacing w:after="200" w:line="240" w:lineRule="auto"/>
        <w:rPr>
          <w:sz w:val="24"/>
          <w:szCs w:val="24"/>
        </w:rPr>
      </w:pPr>
      <w:r>
        <w:rPr>
          <w:sz w:val="24"/>
          <w:szCs w:val="24"/>
        </w:rPr>
        <w:t>Pirate Horde</w:t>
      </w:r>
    </w:p>
    <w:sectPr w:rsidR="000058EB" w:rsidRPr="00700251" w:rsidSect="00A81C05">
      <w:headerReference w:type="default" r:id="rId12"/>
      <w:footerReference w:type="first" r:id="rId13"/>
      <w:pgSz w:w="12240" w:h="15840" w:code="1"/>
      <w:pgMar w:top="2275" w:right="1440" w:bottom="25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383E9" w14:textId="77777777" w:rsidR="00AF4ADA" w:rsidRDefault="00AF4ADA">
      <w:pPr>
        <w:spacing w:after="0" w:line="240" w:lineRule="auto"/>
      </w:pPr>
      <w:r>
        <w:separator/>
      </w:r>
    </w:p>
    <w:p w14:paraId="343846CE" w14:textId="77777777" w:rsidR="00AF4ADA" w:rsidRDefault="00AF4ADA"/>
  </w:endnote>
  <w:endnote w:type="continuationSeparator" w:id="0">
    <w:p w14:paraId="3B38C369" w14:textId="77777777" w:rsidR="00AF4ADA" w:rsidRDefault="00AF4ADA">
      <w:pPr>
        <w:spacing w:after="0" w:line="240" w:lineRule="auto"/>
      </w:pPr>
      <w:r>
        <w:continuationSeparator/>
      </w:r>
    </w:p>
    <w:p w14:paraId="0BAD6D23" w14:textId="77777777" w:rsidR="00AF4ADA" w:rsidRDefault="00AF4A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cier BAT Text Gris">
    <w:altName w:val="Calibri"/>
    <w:panose1 w:val="02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7D999" w14:textId="77777777" w:rsidR="00752FC4" w:rsidRDefault="00752FC4" w:rsidP="00752F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EB041B" w14:textId="77777777" w:rsidR="00AF4ADA" w:rsidRDefault="00AF4ADA">
      <w:pPr>
        <w:spacing w:after="0" w:line="240" w:lineRule="auto"/>
      </w:pPr>
      <w:r>
        <w:separator/>
      </w:r>
    </w:p>
    <w:p w14:paraId="4A0967E2" w14:textId="77777777" w:rsidR="00AF4ADA" w:rsidRDefault="00AF4ADA"/>
  </w:footnote>
  <w:footnote w:type="continuationSeparator" w:id="0">
    <w:p w14:paraId="5778156F" w14:textId="77777777" w:rsidR="00AF4ADA" w:rsidRDefault="00AF4ADA">
      <w:pPr>
        <w:spacing w:after="0" w:line="240" w:lineRule="auto"/>
      </w:pPr>
      <w:r>
        <w:continuationSeparator/>
      </w:r>
    </w:p>
    <w:p w14:paraId="34DB325E" w14:textId="77777777" w:rsidR="00AF4ADA" w:rsidRDefault="00AF4A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36FA2" w14:textId="77777777" w:rsidR="001B4EEF" w:rsidRPr="00FE1448" w:rsidRDefault="00107C8E" w:rsidP="00FE1448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78720" behindDoc="0" locked="0" layoutInCell="1" allowOverlap="1" wp14:anchorId="01901AEC" wp14:editId="106573B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76182" cy="10059285"/>
              <wp:effectExtent l="0" t="0" r="0" b="0"/>
              <wp:wrapNone/>
              <wp:docPr id="23" name="Group 2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6182" cy="10059285"/>
                        <a:chOff x="0" y="0"/>
                        <a:chExt cx="7776182" cy="10059285"/>
                      </a:xfrm>
                    </wpg:grpSpPr>
                    <wps:wsp>
                      <wps:cNvPr id="8" name="Freeform 5">
                        <a:extLst>
                          <a:ext uri="{FF2B5EF4-FFF2-40B4-BE49-F238E27FC236}">
                            <a16:creationId xmlns:a16="http://schemas.microsoft.com/office/drawing/2014/main" id="{2BD393E8-ECF6-40C0-83E6-54BC394B020C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923925"/>
                          <a:ext cx="4317214" cy="1032782"/>
                        </a:xfrm>
                        <a:custGeom>
                          <a:avLst/>
                          <a:gdLst>
                            <a:gd name="T0" fmla="*/ 2136 w 2671"/>
                            <a:gd name="T1" fmla="*/ 0 h 690"/>
                            <a:gd name="T2" fmla="*/ 0 w 2671"/>
                            <a:gd name="T3" fmla="*/ 0 h 690"/>
                            <a:gd name="T4" fmla="*/ 0 w 2671"/>
                            <a:gd name="T5" fmla="*/ 690 h 690"/>
                            <a:gd name="T6" fmla="*/ 2671 w 2671"/>
                            <a:gd name="T7" fmla="*/ 690 h 690"/>
                            <a:gd name="T8" fmla="*/ 2136 w 2671"/>
                            <a:gd name="T9" fmla="*/ 0 h 6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71" h="690">
                              <a:moveTo>
                                <a:pt x="2136" y="0"/>
                              </a:moveTo>
                              <a:lnTo>
                                <a:pt x="0" y="0"/>
                              </a:lnTo>
                              <a:lnTo>
                                <a:pt x="0" y="690"/>
                              </a:lnTo>
                              <a:lnTo>
                                <a:pt x="2671" y="690"/>
                              </a:lnTo>
                              <a:lnTo>
                                <a:pt x="213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6">
                        <a:extLst>
                          <a:ext uri="{FF2B5EF4-FFF2-40B4-BE49-F238E27FC236}">
                            <a16:creationId xmlns:a16="http://schemas.microsoft.com/office/drawing/2014/main" id="{96F8F234-34A2-492E-A1DD-876120A115D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3943350" y="485775"/>
                          <a:ext cx="3832315" cy="658586"/>
                        </a:xfrm>
                        <a:custGeom>
                          <a:avLst/>
                          <a:gdLst>
                            <a:gd name="T0" fmla="*/ 2371 w 2371"/>
                            <a:gd name="T1" fmla="*/ 0 h 440"/>
                            <a:gd name="T2" fmla="*/ 0 w 2371"/>
                            <a:gd name="T3" fmla="*/ 0 h 440"/>
                            <a:gd name="T4" fmla="*/ 355 w 2371"/>
                            <a:gd name="T5" fmla="*/ 440 h 440"/>
                            <a:gd name="T6" fmla="*/ 2371 w 2371"/>
                            <a:gd name="T7" fmla="*/ 440 h 440"/>
                            <a:gd name="T8" fmla="*/ 2371 w 2371"/>
                            <a:gd name="T9" fmla="*/ 0 h 4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371" h="440">
                              <a:moveTo>
                                <a:pt x="2371" y="0"/>
                              </a:moveTo>
                              <a:lnTo>
                                <a:pt x="0" y="0"/>
                              </a:lnTo>
                              <a:lnTo>
                                <a:pt x="355" y="440"/>
                              </a:lnTo>
                              <a:lnTo>
                                <a:pt x="2371" y="440"/>
                              </a:lnTo>
                              <a:lnTo>
                                <a:pt x="237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Rectangle 8">
                        <a:extLst>
                          <a:ext uri="{FF2B5EF4-FFF2-40B4-BE49-F238E27FC236}">
                            <a16:creationId xmlns:a16="http://schemas.microsoft.com/office/drawing/2014/main" id="{0DDCEB9B-D4C0-46BA-BA2F-F5E77866991E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1308" cy="66756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: Shape 27">
                        <a:extLst>
                          <a:ext uri="{FF2B5EF4-FFF2-40B4-BE49-F238E27FC236}">
                            <a16:creationId xmlns:a16="http://schemas.microsoft.com/office/drawing/2014/main" id="{359D7797-4BA1-47FB-B5A7-EB6D46754C3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8515350"/>
                          <a:ext cx="6694833" cy="1543935"/>
                        </a:xfrm>
                        <a:custGeom>
                          <a:avLst/>
                          <a:gdLst>
                            <a:gd name="connsiteX0" fmla="*/ 0 w 6694833"/>
                            <a:gd name="connsiteY0" fmla="*/ 0 h 1543935"/>
                            <a:gd name="connsiteX1" fmla="*/ 4583908 w 6694833"/>
                            <a:gd name="connsiteY1" fmla="*/ 0 h 1543935"/>
                            <a:gd name="connsiteX2" fmla="*/ 6694833 w 6694833"/>
                            <a:gd name="connsiteY2" fmla="*/ 1543935 h 1543935"/>
                            <a:gd name="connsiteX3" fmla="*/ 1023938 w 6694833"/>
                            <a:gd name="connsiteY3" fmla="*/ 1543935 h 1543935"/>
                            <a:gd name="connsiteX4" fmla="*/ 9698 w 6694833"/>
                            <a:gd name="connsiteY4" fmla="*/ 1543935 h 1543935"/>
                            <a:gd name="connsiteX5" fmla="*/ 0 w 6694833"/>
                            <a:gd name="connsiteY5" fmla="*/ 1543935 h 1543935"/>
                            <a:gd name="connsiteX6" fmla="*/ 0 w 6694833"/>
                            <a:gd name="connsiteY6" fmla="*/ 48783 h 1543935"/>
                            <a:gd name="connsiteX7" fmla="*/ 307 w 6694833"/>
                            <a:gd name="connsiteY7" fmla="*/ 48783 h 15439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6694833" h="1543935">
                              <a:moveTo>
                                <a:pt x="0" y="0"/>
                              </a:moveTo>
                              <a:lnTo>
                                <a:pt x="4583908" y="0"/>
                              </a:lnTo>
                              <a:lnTo>
                                <a:pt x="6694833" y="1543935"/>
                              </a:lnTo>
                              <a:lnTo>
                                <a:pt x="1023938" y="1543935"/>
                              </a:lnTo>
                              <a:lnTo>
                                <a:pt x="9698" y="1543935"/>
                              </a:lnTo>
                              <a:lnTo>
                                <a:pt x="0" y="1543935"/>
                              </a:lnTo>
                              <a:lnTo>
                                <a:pt x="0" y="48783"/>
                              </a:lnTo>
                              <a:lnTo>
                                <a:pt x="307" y="4878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4" name="Freeform: Shape 24"/>
                      <wps:cNvSpPr>
                        <a:spLocks/>
                      </wps:cNvSpPr>
                      <wps:spPr bwMode="auto">
                        <a:xfrm>
                          <a:off x="6496050" y="7315200"/>
                          <a:ext cx="1280132" cy="2742111"/>
                        </a:xfrm>
                        <a:custGeom>
                          <a:avLst/>
                          <a:gdLst>
                            <a:gd name="connsiteX0" fmla="*/ 1280132 w 1280132"/>
                            <a:gd name="connsiteY0" fmla="*/ 0 h 2742111"/>
                            <a:gd name="connsiteX1" fmla="*/ 1280132 w 1280132"/>
                            <a:gd name="connsiteY1" fmla="*/ 2733130 h 2742111"/>
                            <a:gd name="connsiteX2" fmla="*/ 1280131 w 1280132"/>
                            <a:gd name="connsiteY2" fmla="*/ 2733130 h 2742111"/>
                            <a:gd name="connsiteX3" fmla="*/ 1280131 w 1280132"/>
                            <a:gd name="connsiteY3" fmla="*/ 2742111 h 2742111"/>
                            <a:gd name="connsiteX4" fmla="*/ 1094394 w 1280132"/>
                            <a:gd name="connsiteY4" fmla="*/ 2742111 h 2742111"/>
                            <a:gd name="connsiteX5" fmla="*/ 1094394 w 1280132"/>
                            <a:gd name="connsiteY5" fmla="*/ 2742104 h 2742111"/>
                            <a:gd name="connsiteX6" fmla="*/ 1094254 w 1280132"/>
                            <a:gd name="connsiteY6" fmla="*/ 2742111 h 2742111"/>
                            <a:gd name="connsiteX7" fmla="*/ 0 w 1280132"/>
                            <a:gd name="connsiteY7" fmla="*/ 1944324 h 2742111"/>
                            <a:gd name="connsiteX8" fmla="*/ 0 w 1280132"/>
                            <a:gd name="connsiteY8" fmla="*/ 926510 h 27421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280132" h="2742111">
                              <a:moveTo>
                                <a:pt x="1280132" y="0"/>
                              </a:moveTo>
                              <a:lnTo>
                                <a:pt x="1280132" y="2733130"/>
                              </a:lnTo>
                              <a:lnTo>
                                <a:pt x="1280131" y="2733130"/>
                              </a:lnTo>
                              <a:lnTo>
                                <a:pt x="1280131" y="2742111"/>
                              </a:lnTo>
                              <a:lnTo>
                                <a:pt x="1094394" y="2742111"/>
                              </a:lnTo>
                              <a:lnTo>
                                <a:pt x="1094394" y="2742104"/>
                              </a:lnTo>
                              <a:lnTo>
                                <a:pt x="1094254" y="2742111"/>
                              </a:lnTo>
                              <a:lnTo>
                                <a:pt x="0" y="1944324"/>
                              </a:lnTo>
                              <a:lnTo>
                                <a:pt x="0" y="92651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" name="Freeform 13">
                        <a:extLst>
                          <a:ext uri="{FF2B5EF4-FFF2-40B4-BE49-F238E27FC236}">
                            <a16:creationId xmlns:a16="http://schemas.microsoft.com/office/drawing/2014/main" id="{8825FBAD-95F1-4207-9A2A-C5C7686DC2C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267325" y="7848600"/>
                          <a:ext cx="1228410" cy="1766207"/>
                        </a:xfrm>
                        <a:custGeom>
                          <a:avLst/>
                          <a:gdLst>
                            <a:gd name="T0" fmla="*/ 760 w 760"/>
                            <a:gd name="T1" fmla="*/ 0 h 1180"/>
                            <a:gd name="T2" fmla="*/ 0 w 760"/>
                            <a:gd name="T3" fmla="*/ 593 h 1180"/>
                            <a:gd name="T4" fmla="*/ 760 w 760"/>
                            <a:gd name="T5" fmla="*/ 1180 h 1180"/>
                            <a:gd name="T6" fmla="*/ 760 w 760"/>
                            <a:gd name="T7" fmla="*/ 946 h 1180"/>
                            <a:gd name="T8" fmla="*/ 317 w 760"/>
                            <a:gd name="T9" fmla="*/ 604 h 1180"/>
                            <a:gd name="T10" fmla="*/ 760 w 760"/>
                            <a:gd name="T11" fmla="*/ 266 h 1180"/>
                            <a:gd name="T12" fmla="*/ 760 w 760"/>
                            <a:gd name="T13" fmla="*/ 0 h 1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0" h="1180">
                              <a:moveTo>
                                <a:pt x="760" y="0"/>
                              </a:moveTo>
                              <a:lnTo>
                                <a:pt x="0" y="593"/>
                              </a:lnTo>
                              <a:lnTo>
                                <a:pt x="760" y="1180"/>
                              </a:lnTo>
                              <a:lnTo>
                                <a:pt x="760" y="946"/>
                              </a:lnTo>
                              <a:lnTo>
                                <a:pt x="317" y="604"/>
                              </a:lnTo>
                              <a:lnTo>
                                <a:pt x="760" y="266"/>
                              </a:lnTo>
                              <a:lnTo>
                                <a:pt x="76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8" name="Freeform 15">
                        <a:extLst>
                          <a:ext uri="{FF2B5EF4-FFF2-40B4-BE49-F238E27FC236}">
                            <a16:creationId xmlns:a16="http://schemas.microsoft.com/office/drawing/2014/main" id="{D15E71B7-D7A6-44CE-830C-354A3088AF64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0012" y="8248650"/>
                          <a:ext cx="716034" cy="1017814"/>
                        </a:xfrm>
                        <a:custGeom>
                          <a:avLst/>
                          <a:gdLst>
                            <a:gd name="T0" fmla="*/ 443 w 443"/>
                            <a:gd name="T1" fmla="*/ 0 h 680"/>
                            <a:gd name="T2" fmla="*/ 0 w 443"/>
                            <a:gd name="T3" fmla="*/ 338 h 680"/>
                            <a:gd name="T4" fmla="*/ 443 w 443"/>
                            <a:gd name="T5" fmla="*/ 680 h 680"/>
                            <a:gd name="T6" fmla="*/ 443 w 443"/>
                            <a:gd name="T7" fmla="*/ 0 h 6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43" h="680">
                              <a:moveTo>
                                <a:pt x="443" y="0"/>
                              </a:moveTo>
                              <a:lnTo>
                                <a:pt x="0" y="338"/>
                              </a:lnTo>
                              <a:lnTo>
                                <a:pt x="443" y="680"/>
                              </a:lnTo>
                              <a:lnTo>
                                <a:pt x="44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Rectangle 28">
                        <a:extLst>
                          <a:ext uri="{FF2B5EF4-FFF2-40B4-BE49-F238E27FC236}">
                            <a16:creationId xmlns:a16="http://schemas.microsoft.com/office/drawing/2014/main" id="{86C4AB77-1494-48EA-BE49-457966A12F59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261DF4C6" id="Group 23" o:spid="_x0000_s1026" style="position:absolute;margin-left:0;margin-top:0;width:612.3pt;height:792.05pt;z-index:251678720;mso-width-percent:1000;mso-height-percent:1000;mso-position-horizontal:center;mso-position-horizontal-relative:page;mso-position-vertical:center;mso-position-vertical-relative:page;mso-width-percent:1000;mso-height-percent:1000" coordsize="77761,100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">
              <v:shape id="Freeform 5" o:spid="_x0000_s1027" style="position:absolute;top:9239;width:43172;height:10328;visibility:visible;mso-wrap-style:square;v-text-anchor:top" coordsize="2671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" path="m2136,l,,,690r2671,l2136,xe" fillcolor="#650707 [3205]" stroked="f">
                <v:path arrowok="t" o:connecttype="custom" o:connectlocs="3452478,0;0,0;0,1032782;4317214,1032782;3452478,0" o:connectangles="0,0,0,0,0"/>
              </v:shape>
              <v:shape id="Freeform 6" o:spid="_x0000_s1028" style="position:absolute;left:39433;top:4857;width:38323;height:6586;visibility:visible;mso-wrap-style:square;v-text-anchor:top" coordsize="2371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" path="m2371,l,,355,440r2016,l2371,xe" fillcolor="#414141 [3207]" stroked="f">
                <v:path arrowok="t" o:connecttype="custom" o:connectlocs="3832315,0;0,0;573797,658586;3832315,658586;3832315,0" o:connectangles="0,0,0,0,0"/>
              </v:shape>
              <v:rect id="Rectangle 8" o:spid="_x0000_s1029" style="position:absolute;width:77713;height:6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" fillcolor="#262626 [3204]" stroked="f"/>
              <v:shape id="Freeform: Shape 27" o:spid="_x0000_s1030" style="position:absolute;top:85153;width:66948;height:15439;visibility:visible;mso-wrap-style:square;v-text-anchor:top" coordsize="6694833,1543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" path="m,l4583908,,6694833,1543935r-5670895,l9698,1543935r-9698,l,48783r307,l,xe" fillcolor="#414141 [3207]" stroked="f">
                <v:path arrowok="t" o:connecttype="custom" o:connectlocs="0,0;4583908,0;6694833,1543935;1023938,1543935;9698,1543935;0,1543935;0,48783;307,48783" o:connectangles="0,0,0,0,0,0,0,0"/>
              </v:shape>
              <v:shape id="Freeform: Shape 24" o:spid="_x0000_s1031" style="position:absolute;left:64960;top:73152;width:12801;height:27421;visibility:visible;mso-wrap-style:square;v-text-anchor:top" coordsize="1280132,2742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" path="m1280132,r,2733130l1280131,2733130r,8981l1094394,2742111r,-7l1094254,2742111,,1944324,,926510,1280132,xe" fillcolor="#650707 [3205]" stroked="f">
                <v:path arrowok="t" o:connecttype="custom" o:connectlocs="1280132,0;1280132,2733130;1280131,2733130;1280131,2742111;1094394,2742111;1094394,2742104;1094254,2742111;0,1944324;0,926510" o:connectangles="0,0,0,0,0,0,0,0,0"/>
              </v:shape>
              <v:shape id="Freeform 13" o:spid="_x0000_s1032" style="position:absolute;left:52673;top:78486;width:12284;height:17662;visibility:visible;mso-wrap-style:square;v-text-anchor:top" coordsize="760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" path="m760,l,593r760,587l760,946,317,604,760,266,760,xe" fillcolor="#262626 [3204]" stroked="f">
                <v:path arrowok="t" o:connecttype="custom" o:connectlocs="1228410,0;0,887594;1228410,1766207;1228410,1415959;512376,904058;1228410,398145;1228410,0" o:connectangles="0,0,0,0,0,0,0"/>
              </v:shape>
              <v:shape id="Freeform 15" o:spid="_x0000_s1033" style="position:absolute;left:57800;top:82486;width:7160;height:10178;visibility:visible;mso-wrap-style:square;v-text-anchor:top" coordsize="443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" path="m443,l,338,443,680,443,xe" fillcolor="#e3e3e3 [3206]" stroked="f">
                <v:path arrowok="t" o:connecttype="custom" o:connectlocs="716034,0;0,505913;716034,1017814;716034,0" o:connectangles="0,0,0,0"/>
              </v:shape>
              <v:rect id="Rectangle 28" o:spid="_x0000_s1034" style="position:absolute;width:77724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" filled="f" stroked="f" strokeweight="2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594EF0"/>
    <w:multiLevelType w:val="hybridMultilevel"/>
    <w:tmpl w:val="37808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A32E5B"/>
    <w:multiLevelType w:val="hybridMultilevel"/>
    <w:tmpl w:val="A47C9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6B2B88"/>
    <w:multiLevelType w:val="hybridMultilevel"/>
    <w:tmpl w:val="8A020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07"/>
    <w:rsid w:val="000058EB"/>
    <w:rsid w:val="000115CE"/>
    <w:rsid w:val="000828F4"/>
    <w:rsid w:val="000F51EC"/>
    <w:rsid w:val="000F7122"/>
    <w:rsid w:val="00107C8E"/>
    <w:rsid w:val="0015507F"/>
    <w:rsid w:val="001B4EEF"/>
    <w:rsid w:val="001B689C"/>
    <w:rsid w:val="00200635"/>
    <w:rsid w:val="00220807"/>
    <w:rsid w:val="00225FD2"/>
    <w:rsid w:val="00254E0D"/>
    <w:rsid w:val="002A0A1B"/>
    <w:rsid w:val="002D1215"/>
    <w:rsid w:val="0038000D"/>
    <w:rsid w:val="00385ACF"/>
    <w:rsid w:val="0039520E"/>
    <w:rsid w:val="003B048C"/>
    <w:rsid w:val="0040677A"/>
    <w:rsid w:val="00410197"/>
    <w:rsid w:val="00477474"/>
    <w:rsid w:val="00480B7F"/>
    <w:rsid w:val="004A1893"/>
    <w:rsid w:val="004B2893"/>
    <w:rsid w:val="004C4A44"/>
    <w:rsid w:val="005125BB"/>
    <w:rsid w:val="005264AB"/>
    <w:rsid w:val="00537F9C"/>
    <w:rsid w:val="00572222"/>
    <w:rsid w:val="005D3DA6"/>
    <w:rsid w:val="00650D57"/>
    <w:rsid w:val="00700251"/>
    <w:rsid w:val="00744EA9"/>
    <w:rsid w:val="00752FC4"/>
    <w:rsid w:val="00754A09"/>
    <w:rsid w:val="00757E9C"/>
    <w:rsid w:val="007B4C91"/>
    <w:rsid w:val="007D70F7"/>
    <w:rsid w:val="00830C5F"/>
    <w:rsid w:val="00834A33"/>
    <w:rsid w:val="00847DD1"/>
    <w:rsid w:val="008916D6"/>
    <w:rsid w:val="00896EE1"/>
    <w:rsid w:val="008B1068"/>
    <w:rsid w:val="008C1482"/>
    <w:rsid w:val="008D0AA7"/>
    <w:rsid w:val="008E172E"/>
    <w:rsid w:val="00912A0A"/>
    <w:rsid w:val="009468D3"/>
    <w:rsid w:val="009721AF"/>
    <w:rsid w:val="00981EB2"/>
    <w:rsid w:val="00A17117"/>
    <w:rsid w:val="00A670A9"/>
    <w:rsid w:val="00A763AE"/>
    <w:rsid w:val="00A81C05"/>
    <w:rsid w:val="00AF4ADA"/>
    <w:rsid w:val="00B63133"/>
    <w:rsid w:val="00BC0F0A"/>
    <w:rsid w:val="00BD7135"/>
    <w:rsid w:val="00C11980"/>
    <w:rsid w:val="00C12A54"/>
    <w:rsid w:val="00C53D32"/>
    <w:rsid w:val="00CB0809"/>
    <w:rsid w:val="00D04123"/>
    <w:rsid w:val="00D06525"/>
    <w:rsid w:val="00D136B8"/>
    <w:rsid w:val="00D149F1"/>
    <w:rsid w:val="00D36106"/>
    <w:rsid w:val="00DB3741"/>
    <w:rsid w:val="00DC7840"/>
    <w:rsid w:val="00F1217C"/>
    <w:rsid w:val="00F71672"/>
    <w:rsid w:val="00F71D73"/>
    <w:rsid w:val="00F763B1"/>
    <w:rsid w:val="00F90A6A"/>
    <w:rsid w:val="00FA402E"/>
    <w:rsid w:val="00FB2B1F"/>
    <w:rsid w:val="00FB49C2"/>
    <w:rsid w:val="00FE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1DC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2" w:themeShade="BF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EB2"/>
    <w:rPr>
      <w:color w:val="auto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20303" w:themeColor="accen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21212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C1C1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C1C1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2121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6313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4E0D"/>
    <w:rPr>
      <w:color w:val="auto"/>
    </w:rPr>
  </w:style>
  <w:style w:type="paragraph" w:styleId="Footer">
    <w:name w:val="footer"/>
    <w:basedOn w:val="Normal"/>
    <w:link w:val="FooterChar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320303" w:themeColor="accent2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54E0D"/>
    <w:rPr>
      <w:rFonts w:asciiTheme="majorHAnsi" w:hAnsiTheme="majorHAnsi"/>
      <w:color w:val="320303" w:themeColor="accent2" w:themeShade="80"/>
    </w:rPr>
  </w:style>
  <w:style w:type="character" w:styleId="PlaceholderText">
    <w:name w:val="Placeholder Text"/>
    <w:basedOn w:val="DefaultParagraphFont"/>
    <w:uiPriority w:val="99"/>
    <w:semiHidden/>
    <w:rsid w:val="00912A0A"/>
    <w:rPr>
      <w:color w:val="BD878C" w:themeColor="accent5" w:themeShade="BF"/>
      <w:sz w:val="22"/>
    </w:rPr>
  </w:style>
  <w:style w:type="paragraph" w:customStyle="1" w:styleId="ContactInfo">
    <w:name w:val="Contact Info"/>
    <w:basedOn w:val="Normal"/>
    <w:uiPriority w:val="3"/>
    <w:qFormat/>
    <w:rsid w:val="00410197"/>
    <w:pPr>
      <w:spacing w:after="0"/>
      <w:jc w:val="right"/>
    </w:pPr>
    <w:rPr>
      <w:sz w:val="20"/>
      <w:szCs w:val="18"/>
    </w:rPr>
  </w:style>
  <w:style w:type="paragraph" w:styleId="Date">
    <w:name w:val="Date"/>
    <w:basedOn w:val="Normal"/>
    <w:next w:val="Salutation"/>
    <w:link w:val="DateChar"/>
    <w:uiPriority w:val="4"/>
    <w:unhideWhenUsed/>
    <w:qFormat/>
    <w:pPr>
      <w:spacing w:before="720" w:after="960"/>
    </w:pPr>
  </w:style>
  <w:style w:type="character" w:customStyle="1" w:styleId="DateChar">
    <w:name w:val="Date Char"/>
    <w:basedOn w:val="DefaultParagraphFont"/>
    <w:link w:val="Date"/>
    <w:uiPriority w:val="4"/>
    <w:rsid w:val="00752FC4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254E0D"/>
    <w:pPr>
      <w:spacing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6"/>
    <w:rsid w:val="00254E0D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54E0D"/>
    <w:rPr>
      <w:rFonts w:asciiTheme="majorHAnsi" w:eastAsiaTheme="majorEastAsia" w:hAnsiTheme="majorHAnsi" w:cstheme="majorBidi"/>
      <w:b/>
      <w:bCs/>
      <w:color w:val="320303" w:themeColor="accent2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TableGrid">
    <w:name w:val="Table Grid"/>
    <w:basedOn w:val="TableNormal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phy">
    <w:name w:val="Bibliography"/>
    <w:basedOn w:val="Normal"/>
    <w:next w:val="Normal"/>
    <w:uiPriority w:val="37"/>
    <w:semiHidden/>
    <w:unhideWhenUsed/>
    <w:rsid w:val="00572222"/>
  </w:style>
  <w:style w:type="paragraph" w:styleId="BlockText">
    <w:name w:val="Block Text"/>
    <w:basedOn w:val="Normal"/>
    <w:uiPriority w:val="99"/>
    <w:semiHidden/>
    <w:unhideWhenUsed/>
    <w:rsid w:val="000F51EC"/>
    <w:pPr>
      <w:pBdr>
        <w:top w:val="single" w:sz="2" w:space="10" w:color="262626" w:themeColor="accent1" w:frame="1"/>
        <w:left w:val="single" w:sz="2" w:space="10" w:color="262626" w:themeColor="accent1" w:frame="1"/>
        <w:bottom w:val="single" w:sz="2" w:space="10" w:color="262626" w:themeColor="accent1" w:frame="1"/>
        <w:right w:val="single" w:sz="2" w:space="10" w:color="262626" w:themeColor="accent1" w:frame="1"/>
      </w:pBdr>
      <w:ind w:left="1152" w:right="1152"/>
    </w:pPr>
    <w:rPr>
      <w:rFonts w:eastAsiaTheme="minorEastAsia"/>
      <w:i/>
      <w:iCs/>
      <w:color w:val="1C1C1C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722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7222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7222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72222"/>
    <w:pPr>
      <w:spacing w:after="3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ookTitle">
    <w:name w:val="Book Title"/>
    <w:basedOn w:val="DefaultParagraphFon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72222"/>
    <w:pPr>
      <w:spacing w:after="200" w:line="240" w:lineRule="auto"/>
    </w:pPr>
    <w:rPr>
      <w:i/>
      <w:iCs/>
      <w:color w:val="000000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3D3D3" w:themeFill="accent1" w:themeFillTint="33"/>
    </w:tcPr>
    <w:tblStylePr w:type="firstRow">
      <w:rPr>
        <w:b/>
        <w:bCs/>
      </w:rPr>
      <w:tblPr/>
      <w:tcPr>
        <w:shd w:val="clear" w:color="auto" w:fill="A8A8A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8A8A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C1C1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C1C1C" w:themeFill="accent1" w:themeFillShade="BF"/>
      </w:tc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shd w:val="clear" w:color="auto" w:fill="929292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B3B3" w:themeFill="accent2" w:themeFillTint="33"/>
    </w:tcPr>
    <w:tblStylePr w:type="firstRow">
      <w:rPr>
        <w:b/>
        <w:bCs/>
      </w:rPr>
      <w:tblPr/>
      <w:tcPr>
        <w:shd w:val="clear" w:color="auto" w:fill="F4686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686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B050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B0505" w:themeFill="accent2" w:themeFillShade="BF"/>
      </w:tc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shd w:val="clear" w:color="auto" w:fill="F2434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9" w:themeFill="accent3" w:themeFillTint="33"/>
    </w:tcPr>
    <w:tblStylePr w:type="firstRow">
      <w:rPr>
        <w:b/>
        <w:bCs/>
      </w:rPr>
      <w:tblPr/>
      <w:tcPr>
        <w:shd w:val="clear" w:color="auto" w:fill="F3F3F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3F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AAAA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AAAAA" w:themeFill="accent3" w:themeFillShade="BF"/>
      </w:tc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D9D9" w:themeFill="accent4" w:themeFillTint="33"/>
    </w:tcPr>
    <w:tblStylePr w:type="firstRow">
      <w:rPr>
        <w:b/>
        <w:bCs/>
      </w:rPr>
      <w:tblPr/>
      <w:tcPr>
        <w:shd w:val="clear" w:color="auto" w:fill="B3B3B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B3B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30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3030" w:themeFill="accent4" w:themeFillShade="BF"/>
      </w:tc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shd w:val="clear" w:color="auto" w:fill="A0A0A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5F5" w:themeFill="accent5" w:themeFillTint="33"/>
    </w:tcPr>
    <w:tblStylePr w:type="firstRow">
      <w:rPr>
        <w:b/>
        <w:bCs/>
      </w:rPr>
      <w:tblPr/>
      <w:tcPr>
        <w:shd w:val="clear" w:color="auto" w:fill="F4EB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B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D878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D878C" w:themeFill="accent5" w:themeFillShade="BF"/>
      </w:tc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shd w:val="clear" w:color="auto" w:fill="F1E6E7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E9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D9D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0505" w:themeFill="accent2" w:themeFillShade="CC"/>
      </w:tcPr>
    </w:tblStylePr>
    <w:tblStylePr w:type="lastRow">
      <w:rPr>
        <w:b/>
        <w:bCs/>
        <w:color w:val="500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3434" w:themeFill="accent4" w:themeFillShade="CC"/>
      </w:tcPr>
    </w:tblStylePr>
    <w:tblStylePr w:type="lastRow">
      <w:rPr>
        <w:b/>
        <w:bCs/>
        <w:color w:val="3434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CE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B5B5" w:themeFill="accent3" w:themeFillShade="CC"/>
      </w:tcPr>
    </w:tblStylePr>
    <w:tblStylePr w:type="lastRow">
      <w:rPr>
        <w:b/>
        <w:bCs/>
        <w:color w:val="B5B5B5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959A" w:themeFill="accent5" w:themeFillShade="CC"/>
      </w:tcPr>
    </w:tblStylePr>
    <w:tblStylePr w:type="lastRow">
      <w:rPr>
        <w:b/>
        <w:bCs/>
        <w:color w:val="C5959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9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161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1616" w:themeColor="accent1" w:themeShade="99"/>
          <w:insideV w:val="nil"/>
        </w:tcBorders>
        <w:shd w:val="clear" w:color="auto" w:fill="16161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616" w:themeFill="accent1" w:themeFillShade="99"/>
      </w:tcPr>
    </w:tblStylePr>
    <w:tblStylePr w:type="band1Vert">
      <w:tblPr/>
      <w:tcPr>
        <w:shd w:val="clear" w:color="auto" w:fill="A8A8A8" w:themeFill="accent1" w:themeFillTint="66"/>
      </w:tcPr>
    </w:tblStylePr>
    <w:tblStylePr w:type="band1Horz">
      <w:tblPr/>
      <w:tcPr>
        <w:shd w:val="clear" w:color="auto" w:fill="929292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50707" w:themeColor="accent2"/>
        <w:left w:val="single" w:sz="4" w:space="0" w:color="650707" w:themeColor="accent2"/>
        <w:bottom w:val="single" w:sz="4" w:space="0" w:color="650707" w:themeColor="accent2"/>
        <w:right w:val="single" w:sz="4" w:space="0" w:color="65070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9D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040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0404" w:themeColor="accent2" w:themeShade="99"/>
          <w:insideV w:val="nil"/>
        </w:tcBorders>
        <w:shd w:val="clear" w:color="auto" w:fill="3C040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0404" w:themeFill="accent2" w:themeFillShade="99"/>
      </w:tcPr>
    </w:tblStylePr>
    <w:tblStylePr w:type="band1Vert">
      <w:tblPr/>
      <w:tcPr>
        <w:shd w:val="clear" w:color="auto" w:fill="F46868" w:themeFill="accent2" w:themeFillTint="66"/>
      </w:tcPr>
    </w:tblStylePr>
    <w:tblStylePr w:type="band1Horz">
      <w:tblPr/>
      <w:tcPr>
        <w:shd w:val="clear" w:color="auto" w:fill="F2434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14141" w:themeColor="accent4"/>
        <w:left w:val="single" w:sz="4" w:space="0" w:color="E3E3E3" w:themeColor="accent3"/>
        <w:bottom w:val="single" w:sz="4" w:space="0" w:color="E3E3E3" w:themeColor="accent3"/>
        <w:right w:val="single" w:sz="4" w:space="0" w:color="E3E3E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1414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888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8888" w:themeColor="accent3" w:themeShade="99"/>
          <w:insideV w:val="nil"/>
        </w:tcBorders>
        <w:shd w:val="clear" w:color="auto" w:fill="88888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8888" w:themeFill="accent3" w:themeFillShade="99"/>
      </w:tcPr>
    </w:tblStylePr>
    <w:tblStylePr w:type="band1Vert">
      <w:tblPr/>
      <w:tcPr>
        <w:shd w:val="clear" w:color="auto" w:fill="F3F3F3" w:themeFill="accent3" w:themeFillTint="66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E3E3" w:themeColor="accent3"/>
        <w:left w:val="single" w:sz="4" w:space="0" w:color="414141" w:themeColor="accent4"/>
        <w:bottom w:val="single" w:sz="4" w:space="0" w:color="414141" w:themeColor="accent4"/>
        <w:right w:val="single" w:sz="4" w:space="0" w:color="414141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CE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E3E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27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2727" w:themeColor="accent4" w:themeShade="99"/>
          <w:insideV w:val="nil"/>
        </w:tcBorders>
        <w:shd w:val="clear" w:color="auto" w:fill="2727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2727" w:themeFill="accent4" w:themeFillShade="99"/>
      </w:tcPr>
    </w:tblStylePr>
    <w:tblStylePr w:type="band1Vert">
      <w:tblPr/>
      <w:tcPr>
        <w:shd w:val="clear" w:color="auto" w:fill="B3B3B3" w:themeFill="accent4" w:themeFillTint="66"/>
      </w:tcPr>
    </w:tblStylePr>
    <w:tblStylePr w:type="band1Horz">
      <w:tblPr/>
      <w:tcPr>
        <w:shd w:val="clear" w:color="auto" w:fill="A0A0A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E4CED0" w:themeColor="accent5"/>
        <w:bottom w:val="single" w:sz="4" w:space="0" w:color="E4CED0" w:themeColor="accent5"/>
        <w:right w:val="single" w:sz="4" w:space="0" w:color="E4CED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65E6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65E64" w:themeColor="accent5" w:themeShade="99"/>
          <w:insideV w:val="nil"/>
        </w:tcBorders>
        <w:shd w:val="clear" w:color="auto" w:fill="A65E6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E64" w:themeFill="accent5" w:themeFillShade="99"/>
      </w:tcPr>
    </w:tblStylePr>
    <w:tblStylePr w:type="band1Vert">
      <w:tblPr/>
      <w:tcPr>
        <w:shd w:val="clear" w:color="auto" w:fill="F4EBEB" w:themeFill="accent5" w:themeFillTint="66"/>
      </w:tcPr>
    </w:tblStylePr>
    <w:tblStylePr w:type="band1Horz">
      <w:tblPr/>
      <w:tcPr>
        <w:shd w:val="clear" w:color="auto" w:fill="F1E6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4CED0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4CED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7222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22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22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arkList">
    <w:name w:val="Dark List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262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1212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1C1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1C1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5070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2030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B050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050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E3E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717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AAA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AAA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14141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2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303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03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4CED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B4C5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D878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878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7222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Emphasis">
    <w:name w:val="Emphasis"/>
    <w:basedOn w:val="DefaultParagraphFont"/>
    <w:uiPriority w:val="20"/>
    <w:semiHidden/>
    <w:qFormat/>
    <w:rsid w:val="00572222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EnvelopeAddress">
    <w:name w:val="envelope address"/>
    <w:basedOn w:val="Normal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0F51EC"/>
    <w:rPr>
      <w:color w:val="320303" w:themeColor="accent2" w:themeShade="80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72222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72222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ridTable1Light">
    <w:name w:val="Grid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A8A8A8" w:themeColor="accent1" w:themeTint="66"/>
        <w:left w:val="single" w:sz="4" w:space="0" w:color="A8A8A8" w:themeColor="accent1" w:themeTint="66"/>
        <w:bottom w:val="single" w:sz="4" w:space="0" w:color="A8A8A8" w:themeColor="accent1" w:themeTint="66"/>
        <w:right w:val="single" w:sz="4" w:space="0" w:color="A8A8A8" w:themeColor="accent1" w:themeTint="66"/>
        <w:insideH w:val="single" w:sz="4" w:space="0" w:color="A8A8A8" w:themeColor="accent1" w:themeTint="66"/>
        <w:insideV w:val="single" w:sz="4" w:space="0" w:color="A8A8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46868" w:themeColor="accent2" w:themeTint="66"/>
        <w:left w:val="single" w:sz="4" w:space="0" w:color="F46868" w:themeColor="accent2" w:themeTint="66"/>
        <w:bottom w:val="single" w:sz="4" w:space="0" w:color="F46868" w:themeColor="accent2" w:themeTint="66"/>
        <w:right w:val="single" w:sz="4" w:space="0" w:color="F46868" w:themeColor="accent2" w:themeTint="66"/>
        <w:insideH w:val="single" w:sz="4" w:space="0" w:color="F46868" w:themeColor="accent2" w:themeTint="66"/>
        <w:insideV w:val="single" w:sz="4" w:space="0" w:color="F4686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3F3F3" w:themeColor="accent3" w:themeTint="66"/>
        <w:left w:val="single" w:sz="4" w:space="0" w:color="F3F3F3" w:themeColor="accent3" w:themeTint="66"/>
        <w:bottom w:val="single" w:sz="4" w:space="0" w:color="F3F3F3" w:themeColor="accent3" w:themeTint="66"/>
        <w:right w:val="single" w:sz="4" w:space="0" w:color="F3F3F3" w:themeColor="accent3" w:themeTint="66"/>
        <w:insideH w:val="single" w:sz="4" w:space="0" w:color="F3F3F3" w:themeColor="accent3" w:themeTint="66"/>
        <w:insideV w:val="single" w:sz="4" w:space="0" w:color="F3F3F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3B3B3" w:themeColor="accent4" w:themeTint="66"/>
        <w:left w:val="single" w:sz="4" w:space="0" w:color="B3B3B3" w:themeColor="accent4" w:themeTint="66"/>
        <w:bottom w:val="single" w:sz="4" w:space="0" w:color="B3B3B3" w:themeColor="accent4" w:themeTint="66"/>
        <w:right w:val="single" w:sz="4" w:space="0" w:color="B3B3B3" w:themeColor="accent4" w:themeTint="66"/>
        <w:insideH w:val="single" w:sz="4" w:space="0" w:color="B3B3B3" w:themeColor="accent4" w:themeTint="66"/>
        <w:insideV w:val="single" w:sz="4" w:space="0" w:color="B3B3B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4EBEB" w:themeColor="accent5" w:themeTint="66"/>
        <w:left w:val="single" w:sz="4" w:space="0" w:color="F4EBEB" w:themeColor="accent5" w:themeTint="66"/>
        <w:bottom w:val="single" w:sz="4" w:space="0" w:color="F4EBEB" w:themeColor="accent5" w:themeTint="66"/>
        <w:right w:val="single" w:sz="4" w:space="0" w:color="F4EBEB" w:themeColor="accent5" w:themeTint="66"/>
        <w:insideH w:val="single" w:sz="4" w:space="0" w:color="F4EBEB" w:themeColor="accent5" w:themeTint="66"/>
        <w:insideV w:val="single" w:sz="4" w:space="0" w:color="F4EB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7C7C7C" w:themeColor="accent1" w:themeTint="99"/>
        <w:bottom w:val="single" w:sz="2" w:space="0" w:color="7C7C7C" w:themeColor="accent1" w:themeTint="99"/>
        <w:insideH w:val="single" w:sz="2" w:space="0" w:color="7C7C7C" w:themeColor="accent1" w:themeTint="99"/>
        <w:insideV w:val="single" w:sz="2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C7C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F1D1D" w:themeColor="accent2" w:themeTint="99"/>
        <w:bottom w:val="single" w:sz="2" w:space="0" w:color="EF1D1D" w:themeColor="accent2" w:themeTint="99"/>
        <w:insideH w:val="single" w:sz="2" w:space="0" w:color="EF1D1D" w:themeColor="accent2" w:themeTint="99"/>
        <w:insideV w:val="single" w:sz="2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1D1D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1D1D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EEEEE" w:themeColor="accent3" w:themeTint="99"/>
        <w:bottom w:val="single" w:sz="2" w:space="0" w:color="EEEEEE" w:themeColor="accent3" w:themeTint="99"/>
        <w:insideH w:val="single" w:sz="2" w:space="0" w:color="EEEEEE" w:themeColor="accent3" w:themeTint="99"/>
        <w:insideV w:val="single" w:sz="2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EEE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EEE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8D8D8D" w:themeColor="accent4" w:themeTint="99"/>
        <w:bottom w:val="single" w:sz="2" w:space="0" w:color="8D8D8D" w:themeColor="accent4" w:themeTint="99"/>
        <w:insideH w:val="single" w:sz="2" w:space="0" w:color="8D8D8D" w:themeColor="accent4" w:themeTint="99"/>
        <w:insideV w:val="single" w:sz="2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8D8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8D8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EEE1E2" w:themeColor="accent5" w:themeTint="99"/>
        <w:bottom w:val="single" w:sz="2" w:space="0" w:color="EEE1E2" w:themeColor="accent5" w:themeTint="99"/>
        <w:insideH w:val="single" w:sz="2" w:space="0" w:color="EEE1E2" w:themeColor="accent5" w:themeTint="99"/>
        <w:insideV w:val="single" w:sz="2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E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E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3">
    <w:name w:val="Grid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bottom w:val="single" w:sz="4" w:space="0" w:color="7C7C7C" w:themeColor="accent1" w:themeTint="99"/>
        </w:tcBorders>
      </w:tcPr>
    </w:tblStylePr>
    <w:tblStylePr w:type="nwCell">
      <w:tblPr/>
      <w:tcPr>
        <w:tcBorders>
          <w:bottom w:val="single" w:sz="4" w:space="0" w:color="7C7C7C" w:themeColor="accent1" w:themeTint="99"/>
        </w:tcBorders>
      </w:tcPr>
    </w:tblStylePr>
    <w:tblStylePr w:type="seCell">
      <w:tblPr/>
      <w:tcPr>
        <w:tcBorders>
          <w:top w:val="single" w:sz="4" w:space="0" w:color="7C7C7C" w:themeColor="accent1" w:themeTint="99"/>
        </w:tcBorders>
      </w:tcPr>
    </w:tblStylePr>
    <w:tblStylePr w:type="swCell">
      <w:tblPr/>
      <w:tcPr>
        <w:tcBorders>
          <w:top w:val="single" w:sz="4" w:space="0" w:color="7C7C7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bottom w:val="single" w:sz="4" w:space="0" w:color="EF1D1D" w:themeColor="accent2" w:themeTint="99"/>
        </w:tcBorders>
      </w:tcPr>
    </w:tblStylePr>
    <w:tblStylePr w:type="nwCell">
      <w:tblPr/>
      <w:tcPr>
        <w:tcBorders>
          <w:bottom w:val="single" w:sz="4" w:space="0" w:color="EF1D1D" w:themeColor="accent2" w:themeTint="99"/>
        </w:tcBorders>
      </w:tcPr>
    </w:tblStylePr>
    <w:tblStylePr w:type="seCell">
      <w:tblPr/>
      <w:tcPr>
        <w:tcBorders>
          <w:top w:val="single" w:sz="4" w:space="0" w:color="EF1D1D" w:themeColor="accent2" w:themeTint="99"/>
        </w:tcBorders>
      </w:tcPr>
    </w:tblStylePr>
    <w:tblStylePr w:type="swCell">
      <w:tblPr/>
      <w:tcPr>
        <w:tcBorders>
          <w:top w:val="single" w:sz="4" w:space="0" w:color="EF1D1D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bottom w:val="single" w:sz="4" w:space="0" w:color="EEEEEE" w:themeColor="accent3" w:themeTint="99"/>
        </w:tcBorders>
      </w:tcPr>
    </w:tblStylePr>
    <w:tblStylePr w:type="nwCell">
      <w:tblPr/>
      <w:tcPr>
        <w:tcBorders>
          <w:bottom w:val="single" w:sz="4" w:space="0" w:color="EEEEEE" w:themeColor="accent3" w:themeTint="99"/>
        </w:tcBorders>
      </w:tcPr>
    </w:tblStylePr>
    <w:tblStylePr w:type="seCell">
      <w:tblPr/>
      <w:tcPr>
        <w:tcBorders>
          <w:top w:val="single" w:sz="4" w:space="0" w:color="EEEEEE" w:themeColor="accent3" w:themeTint="99"/>
        </w:tcBorders>
      </w:tcPr>
    </w:tblStylePr>
    <w:tblStylePr w:type="swCell">
      <w:tblPr/>
      <w:tcPr>
        <w:tcBorders>
          <w:top w:val="single" w:sz="4" w:space="0" w:color="EEEEE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bottom w:val="single" w:sz="4" w:space="0" w:color="8D8D8D" w:themeColor="accent4" w:themeTint="99"/>
        </w:tcBorders>
      </w:tcPr>
    </w:tblStylePr>
    <w:tblStylePr w:type="nwCell">
      <w:tblPr/>
      <w:tcPr>
        <w:tcBorders>
          <w:bottom w:val="single" w:sz="4" w:space="0" w:color="8D8D8D" w:themeColor="accent4" w:themeTint="99"/>
        </w:tcBorders>
      </w:tcPr>
    </w:tblStylePr>
    <w:tblStylePr w:type="seCell">
      <w:tblPr/>
      <w:tcPr>
        <w:tcBorders>
          <w:top w:val="single" w:sz="4" w:space="0" w:color="8D8D8D" w:themeColor="accent4" w:themeTint="99"/>
        </w:tcBorders>
      </w:tcPr>
    </w:tblStylePr>
    <w:tblStylePr w:type="swCell">
      <w:tblPr/>
      <w:tcPr>
        <w:tcBorders>
          <w:top w:val="single" w:sz="4" w:space="0" w:color="8D8D8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bottom w:val="single" w:sz="4" w:space="0" w:color="EEE1E2" w:themeColor="accent5" w:themeTint="99"/>
        </w:tcBorders>
      </w:tcPr>
    </w:tblStylePr>
    <w:tblStylePr w:type="nwCell">
      <w:tblPr/>
      <w:tcPr>
        <w:tcBorders>
          <w:bottom w:val="single" w:sz="4" w:space="0" w:color="EEE1E2" w:themeColor="accent5" w:themeTint="99"/>
        </w:tcBorders>
      </w:tcPr>
    </w:tblStylePr>
    <w:tblStylePr w:type="seCell">
      <w:tblPr/>
      <w:tcPr>
        <w:tcBorders>
          <w:top w:val="single" w:sz="4" w:space="0" w:color="EEE1E2" w:themeColor="accent5" w:themeTint="99"/>
        </w:tcBorders>
      </w:tcPr>
    </w:tblStylePr>
    <w:tblStylePr w:type="swCell">
      <w:tblPr/>
      <w:tcPr>
        <w:tcBorders>
          <w:top w:val="single" w:sz="4" w:space="0" w:color="EEE1E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0707" w:themeColor="accent2"/>
          <w:left w:val="single" w:sz="4" w:space="0" w:color="650707" w:themeColor="accent2"/>
          <w:bottom w:val="single" w:sz="4" w:space="0" w:color="650707" w:themeColor="accent2"/>
          <w:right w:val="single" w:sz="4" w:space="0" w:color="650707" w:themeColor="accent2"/>
          <w:insideH w:val="nil"/>
          <w:insideV w:val="nil"/>
        </w:tcBorders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E3E3" w:themeColor="accent3"/>
          <w:left w:val="single" w:sz="4" w:space="0" w:color="E3E3E3" w:themeColor="accent3"/>
          <w:bottom w:val="single" w:sz="4" w:space="0" w:color="E3E3E3" w:themeColor="accent3"/>
          <w:right w:val="single" w:sz="4" w:space="0" w:color="E3E3E3" w:themeColor="accent3"/>
          <w:insideH w:val="nil"/>
          <w:insideV w:val="nil"/>
        </w:tcBorders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accent4"/>
          <w:left w:val="single" w:sz="4" w:space="0" w:color="414141" w:themeColor="accent4"/>
          <w:bottom w:val="single" w:sz="4" w:space="0" w:color="414141" w:themeColor="accent4"/>
          <w:right w:val="single" w:sz="4" w:space="0" w:color="414141" w:themeColor="accent4"/>
          <w:insideH w:val="nil"/>
          <w:insideV w:val="nil"/>
        </w:tcBorders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CED0" w:themeColor="accent5"/>
          <w:left w:val="single" w:sz="4" w:space="0" w:color="E4CED0" w:themeColor="accent5"/>
          <w:bottom w:val="single" w:sz="4" w:space="0" w:color="E4CED0" w:themeColor="accent5"/>
          <w:right w:val="single" w:sz="4" w:space="0" w:color="E4CED0" w:themeColor="accent5"/>
          <w:insideH w:val="nil"/>
          <w:insideV w:val="nil"/>
        </w:tcBorders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D3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26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2626" w:themeFill="accent1"/>
      </w:tcPr>
    </w:tblStylePr>
    <w:tblStylePr w:type="band1Vert">
      <w:tblPr/>
      <w:tcPr>
        <w:shd w:val="clear" w:color="auto" w:fill="A8A8A8" w:themeFill="accent1" w:themeFillTint="66"/>
      </w:tcPr>
    </w:tblStylePr>
    <w:tblStylePr w:type="band1Horz">
      <w:tblPr/>
      <w:tcPr>
        <w:shd w:val="clear" w:color="auto" w:fill="A8A8A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B3B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5070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50707" w:themeFill="accent2"/>
      </w:tcPr>
    </w:tblStylePr>
    <w:tblStylePr w:type="band1Vert">
      <w:tblPr/>
      <w:tcPr>
        <w:shd w:val="clear" w:color="auto" w:fill="F46868" w:themeFill="accent2" w:themeFillTint="66"/>
      </w:tcPr>
    </w:tblStylePr>
    <w:tblStylePr w:type="band1Horz">
      <w:tblPr/>
      <w:tcPr>
        <w:shd w:val="clear" w:color="auto" w:fill="F46868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E3E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E3E3" w:themeFill="accent3"/>
      </w:tcPr>
    </w:tblStylePr>
    <w:tblStylePr w:type="band1Vert">
      <w:tblPr/>
      <w:tcPr>
        <w:shd w:val="clear" w:color="auto" w:fill="F3F3F3" w:themeFill="accent3" w:themeFillTint="66"/>
      </w:tcPr>
    </w:tblStylePr>
    <w:tblStylePr w:type="band1Horz">
      <w:tblPr/>
      <w:tcPr>
        <w:shd w:val="clear" w:color="auto" w:fill="F3F3F3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9D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414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4141" w:themeFill="accent4"/>
      </w:tcPr>
    </w:tblStylePr>
    <w:tblStylePr w:type="band1Vert">
      <w:tblPr/>
      <w:tcPr>
        <w:shd w:val="clear" w:color="auto" w:fill="B3B3B3" w:themeFill="accent4" w:themeFillTint="66"/>
      </w:tcPr>
    </w:tblStylePr>
    <w:tblStylePr w:type="band1Horz">
      <w:tblPr/>
      <w:tcPr>
        <w:shd w:val="clear" w:color="auto" w:fill="B3B3B3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5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4CED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4CED0" w:themeFill="accent5"/>
      </w:tcPr>
    </w:tblStylePr>
    <w:tblStylePr w:type="band1Vert">
      <w:tblPr/>
      <w:tcPr>
        <w:shd w:val="clear" w:color="auto" w:fill="F4EBEB" w:themeFill="accent5" w:themeFillTint="66"/>
      </w:tcPr>
    </w:tblStylePr>
    <w:tblStylePr w:type="band1Horz">
      <w:tblPr/>
      <w:tcPr>
        <w:shd w:val="clear" w:color="auto" w:fill="F4EBE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bottom w:val="single" w:sz="4" w:space="0" w:color="7C7C7C" w:themeColor="accent1" w:themeTint="99"/>
        </w:tcBorders>
      </w:tcPr>
    </w:tblStylePr>
    <w:tblStylePr w:type="nwCell">
      <w:tblPr/>
      <w:tcPr>
        <w:tcBorders>
          <w:bottom w:val="single" w:sz="4" w:space="0" w:color="7C7C7C" w:themeColor="accent1" w:themeTint="99"/>
        </w:tcBorders>
      </w:tcPr>
    </w:tblStylePr>
    <w:tblStylePr w:type="seCell">
      <w:tblPr/>
      <w:tcPr>
        <w:tcBorders>
          <w:top w:val="single" w:sz="4" w:space="0" w:color="7C7C7C" w:themeColor="accent1" w:themeTint="99"/>
        </w:tcBorders>
      </w:tcPr>
    </w:tblStylePr>
    <w:tblStylePr w:type="swCell">
      <w:tblPr/>
      <w:tcPr>
        <w:tcBorders>
          <w:top w:val="single" w:sz="4" w:space="0" w:color="7C7C7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  <w:insideV w:val="single" w:sz="4" w:space="0" w:color="EF1D1D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bottom w:val="single" w:sz="4" w:space="0" w:color="EF1D1D" w:themeColor="accent2" w:themeTint="99"/>
        </w:tcBorders>
      </w:tcPr>
    </w:tblStylePr>
    <w:tblStylePr w:type="nwCell">
      <w:tblPr/>
      <w:tcPr>
        <w:tcBorders>
          <w:bottom w:val="single" w:sz="4" w:space="0" w:color="EF1D1D" w:themeColor="accent2" w:themeTint="99"/>
        </w:tcBorders>
      </w:tcPr>
    </w:tblStylePr>
    <w:tblStylePr w:type="seCell">
      <w:tblPr/>
      <w:tcPr>
        <w:tcBorders>
          <w:top w:val="single" w:sz="4" w:space="0" w:color="EF1D1D" w:themeColor="accent2" w:themeTint="99"/>
        </w:tcBorders>
      </w:tcPr>
    </w:tblStylePr>
    <w:tblStylePr w:type="swCell">
      <w:tblPr/>
      <w:tcPr>
        <w:tcBorders>
          <w:top w:val="single" w:sz="4" w:space="0" w:color="EF1D1D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  <w:insideV w:val="single" w:sz="4" w:space="0" w:color="EEEEE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bottom w:val="single" w:sz="4" w:space="0" w:color="EEEEEE" w:themeColor="accent3" w:themeTint="99"/>
        </w:tcBorders>
      </w:tcPr>
    </w:tblStylePr>
    <w:tblStylePr w:type="nwCell">
      <w:tblPr/>
      <w:tcPr>
        <w:tcBorders>
          <w:bottom w:val="single" w:sz="4" w:space="0" w:color="EEEEEE" w:themeColor="accent3" w:themeTint="99"/>
        </w:tcBorders>
      </w:tcPr>
    </w:tblStylePr>
    <w:tblStylePr w:type="seCell">
      <w:tblPr/>
      <w:tcPr>
        <w:tcBorders>
          <w:top w:val="single" w:sz="4" w:space="0" w:color="EEEEEE" w:themeColor="accent3" w:themeTint="99"/>
        </w:tcBorders>
      </w:tcPr>
    </w:tblStylePr>
    <w:tblStylePr w:type="swCell">
      <w:tblPr/>
      <w:tcPr>
        <w:tcBorders>
          <w:top w:val="single" w:sz="4" w:space="0" w:color="EEEEE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  <w:insideV w:val="single" w:sz="4" w:space="0" w:color="8D8D8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bottom w:val="single" w:sz="4" w:space="0" w:color="8D8D8D" w:themeColor="accent4" w:themeTint="99"/>
        </w:tcBorders>
      </w:tcPr>
    </w:tblStylePr>
    <w:tblStylePr w:type="nwCell">
      <w:tblPr/>
      <w:tcPr>
        <w:tcBorders>
          <w:bottom w:val="single" w:sz="4" w:space="0" w:color="8D8D8D" w:themeColor="accent4" w:themeTint="99"/>
        </w:tcBorders>
      </w:tcPr>
    </w:tblStylePr>
    <w:tblStylePr w:type="seCell">
      <w:tblPr/>
      <w:tcPr>
        <w:tcBorders>
          <w:top w:val="single" w:sz="4" w:space="0" w:color="8D8D8D" w:themeColor="accent4" w:themeTint="99"/>
        </w:tcBorders>
      </w:tcPr>
    </w:tblStylePr>
    <w:tblStylePr w:type="swCell">
      <w:tblPr/>
      <w:tcPr>
        <w:tcBorders>
          <w:top w:val="single" w:sz="4" w:space="0" w:color="8D8D8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  <w:insideV w:val="single" w:sz="4" w:space="0" w:color="EEE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bottom w:val="single" w:sz="4" w:space="0" w:color="EEE1E2" w:themeColor="accent5" w:themeTint="99"/>
        </w:tcBorders>
      </w:tcPr>
    </w:tblStylePr>
    <w:tblStylePr w:type="nwCell">
      <w:tblPr/>
      <w:tcPr>
        <w:tcBorders>
          <w:bottom w:val="single" w:sz="4" w:space="0" w:color="EEE1E2" w:themeColor="accent5" w:themeTint="99"/>
        </w:tcBorders>
      </w:tcPr>
    </w:tblStylePr>
    <w:tblStylePr w:type="seCell">
      <w:tblPr/>
      <w:tcPr>
        <w:tcBorders>
          <w:top w:val="single" w:sz="4" w:space="0" w:color="EEE1E2" w:themeColor="accent5" w:themeTint="99"/>
        </w:tcBorders>
      </w:tcPr>
    </w:tblStylePr>
    <w:tblStylePr w:type="swCell">
      <w:tblPr/>
      <w:tcPr>
        <w:tcBorders>
          <w:top w:val="single" w:sz="4" w:space="0" w:color="EEE1E2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572222"/>
    <w:rPr>
      <w:rFonts w:asciiTheme="majorHAnsi" w:eastAsiaTheme="majorEastAsia" w:hAnsiTheme="majorHAnsi" w:cstheme="majorBidi"/>
      <w:color w:val="121212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222"/>
    <w:rPr>
      <w:rFonts w:asciiTheme="majorHAnsi" w:eastAsiaTheme="majorEastAsia" w:hAnsiTheme="majorHAnsi" w:cstheme="majorBidi"/>
      <w:i/>
      <w:iCs/>
      <w:color w:val="1C1C1C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222"/>
    <w:rPr>
      <w:rFonts w:asciiTheme="majorHAnsi" w:eastAsiaTheme="majorEastAsia" w:hAnsiTheme="majorHAnsi" w:cstheme="majorBidi"/>
      <w:color w:val="1C1C1C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222"/>
    <w:rPr>
      <w:rFonts w:asciiTheme="majorHAnsi" w:eastAsiaTheme="majorEastAsia" w:hAnsiTheme="majorHAnsi" w:cstheme="majorBidi"/>
      <w:color w:val="12121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222"/>
    <w:rPr>
      <w:rFonts w:asciiTheme="majorHAnsi" w:eastAsiaTheme="majorEastAsia" w:hAnsiTheme="majorHAnsi" w:cstheme="majorBidi"/>
      <w:i/>
      <w:iCs/>
      <w:color w:val="121212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cronym">
    <w:name w:val="HTML Acronym"/>
    <w:basedOn w:val="DefaultParagraphFont"/>
    <w:uiPriority w:val="99"/>
    <w:semiHidden/>
    <w:unhideWhenUsed/>
    <w:rsid w:val="00572222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Cite">
    <w:name w:val="HTML Cit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Sample">
    <w:name w:val="HTML Sample"/>
    <w:basedOn w:val="DefaultParagraphFon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0F51EC"/>
    <w:rPr>
      <w:color w:val="202020" w:themeColor="accent4" w:themeShade="80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F51EC"/>
    <w:rPr>
      <w:i/>
      <w:iCs/>
      <w:color w:val="1C1C1C" w:themeColor="accent1" w:themeShade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F51EC"/>
    <w:pPr>
      <w:pBdr>
        <w:top w:val="single" w:sz="4" w:space="10" w:color="262626" w:themeColor="accent1"/>
        <w:bottom w:val="single" w:sz="4" w:space="10" w:color="262626" w:themeColor="accent1"/>
      </w:pBdr>
      <w:spacing w:before="360" w:after="360"/>
      <w:ind w:left="864" w:right="864"/>
      <w:jc w:val="center"/>
    </w:pPr>
    <w:rPr>
      <w:i/>
      <w:iCs/>
      <w:color w:val="1C1C1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F51EC"/>
    <w:rPr>
      <w:i/>
      <w:iCs/>
      <w:color w:val="1C1C1C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0F51EC"/>
    <w:rPr>
      <w:b/>
      <w:bCs/>
      <w:caps w:val="0"/>
      <w:smallCaps/>
      <w:color w:val="1C1C1C" w:themeColor="accent1" w:themeShade="BF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  <w:insideH w:val="single" w:sz="8" w:space="0" w:color="262626" w:themeColor="accent1"/>
        <w:insideV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18" w:space="0" w:color="262626" w:themeColor="accent1"/>
          <w:right w:val="single" w:sz="8" w:space="0" w:color="262626" w:themeColor="accent1"/>
          <w:insideH w:val="nil"/>
          <w:insideV w:val="single" w:sz="8" w:space="0" w:color="26262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H w:val="nil"/>
          <w:insideV w:val="single" w:sz="8" w:space="0" w:color="26262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band1Vert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  <w:shd w:val="clear" w:color="auto" w:fill="C9C9C9" w:themeFill="accent1" w:themeFillTint="3F"/>
      </w:tcPr>
    </w:tblStylePr>
    <w:tblStylePr w:type="band1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V w:val="single" w:sz="8" w:space="0" w:color="262626" w:themeColor="accent1"/>
        </w:tcBorders>
        <w:shd w:val="clear" w:color="auto" w:fill="C9C9C9" w:themeFill="accent1" w:themeFillTint="3F"/>
      </w:tcPr>
    </w:tblStylePr>
    <w:tblStylePr w:type="band2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  <w:insideV w:val="single" w:sz="8" w:space="0" w:color="26262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  <w:insideH w:val="single" w:sz="8" w:space="0" w:color="650707" w:themeColor="accent2"/>
        <w:insideV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18" w:space="0" w:color="650707" w:themeColor="accent2"/>
          <w:right w:val="single" w:sz="8" w:space="0" w:color="650707" w:themeColor="accent2"/>
          <w:insideH w:val="nil"/>
          <w:insideV w:val="single" w:sz="8" w:space="0" w:color="65070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H w:val="nil"/>
          <w:insideV w:val="single" w:sz="8" w:space="0" w:color="65070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band1Vert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  <w:shd w:val="clear" w:color="auto" w:fill="F8A2A2" w:themeFill="accent2" w:themeFillTint="3F"/>
      </w:tcPr>
    </w:tblStylePr>
    <w:tblStylePr w:type="band1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V w:val="single" w:sz="8" w:space="0" w:color="650707" w:themeColor="accent2"/>
        </w:tcBorders>
        <w:shd w:val="clear" w:color="auto" w:fill="F8A2A2" w:themeFill="accent2" w:themeFillTint="3F"/>
      </w:tcPr>
    </w:tblStylePr>
    <w:tblStylePr w:type="band2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  <w:insideV w:val="single" w:sz="8" w:space="0" w:color="65070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  <w:insideH w:val="single" w:sz="8" w:space="0" w:color="E3E3E3" w:themeColor="accent3"/>
        <w:insideV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18" w:space="0" w:color="E3E3E3" w:themeColor="accent3"/>
          <w:right w:val="single" w:sz="8" w:space="0" w:color="E3E3E3" w:themeColor="accent3"/>
          <w:insideH w:val="nil"/>
          <w:insideV w:val="single" w:sz="8" w:space="0" w:color="E3E3E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H w:val="nil"/>
          <w:insideV w:val="single" w:sz="8" w:space="0" w:color="E3E3E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band1Vert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  <w:shd w:val="clear" w:color="auto" w:fill="F8F8F8" w:themeFill="accent3" w:themeFillTint="3F"/>
      </w:tcPr>
    </w:tblStylePr>
    <w:tblStylePr w:type="band1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V w:val="single" w:sz="8" w:space="0" w:color="E3E3E3" w:themeColor="accent3"/>
        </w:tcBorders>
        <w:shd w:val="clear" w:color="auto" w:fill="F8F8F8" w:themeFill="accent3" w:themeFillTint="3F"/>
      </w:tcPr>
    </w:tblStylePr>
    <w:tblStylePr w:type="band2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  <w:insideV w:val="single" w:sz="8" w:space="0" w:color="E3E3E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  <w:insideH w:val="single" w:sz="8" w:space="0" w:color="414141" w:themeColor="accent4"/>
        <w:insideV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18" w:space="0" w:color="414141" w:themeColor="accent4"/>
          <w:right w:val="single" w:sz="8" w:space="0" w:color="414141" w:themeColor="accent4"/>
          <w:insideH w:val="nil"/>
          <w:insideV w:val="single" w:sz="8" w:space="0" w:color="414141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H w:val="nil"/>
          <w:insideV w:val="single" w:sz="8" w:space="0" w:color="414141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band1Vert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  <w:shd w:val="clear" w:color="auto" w:fill="D0D0D0" w:themeFill="accent4" w:themeFillTint="3F"/>
      </w:tcPr>
    </w:tblStylePr>
    <w:tblStylePr w:type="band1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V w:val="single" w:sz="8" w:space="0" w:color="414141" w:themeColor="accent4"/>
        </w:tcBorders>
        <w:shd w:val="clear" w:color="auto" w:fill="D0D0D0" w:themeFill="accent4" w:themeFillTint="3F"/>
      </w:tcPr>
    </w:tblStylePr>
    <w:tblStylePr w:type="band2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  <w:insideV w:val="single" w:sz="8" w:space="0" w:color="414141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  <w:insideH w:val="single" w:sz="8" w:space="0" w:color="E4CED0" w:themeColor="accent5"/>
        <w:insideV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18" w:space="0" w:color="E4CED0" w:themeColor="accent5"/>
          <w:right w:val="single" w:sz="8" w:space="0" w:color="E4CED0" w:themeColor="accent5"/>
          <w:insideH w:val="nil"/>
          <w:insideV w:val="single" w:sz="8" w:space="0" w:color="E4CED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H w:val="nil"/>
          <w:insideV w:val="single" w:sz="8" w:space="0" w:color="E4CED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band1Vert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  <w:shd w:val="clear" w:color="auto" w:fill="F8F2F3" w:themeFill="accent5" w:themeFillTint="3F"/>
      </w:tcPr>
    </w:tblStylePr>
    <w:tblStylePr w:type="band1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V w:val="single" w:sz="8" w:space="0" w:color="E4CED0" w:themeColor="accent5"/>
        </w:tcBorders>
        <w:shd w:val="clear" w:color="auto" w:fill="F8F2F3" w:themeFill="accent5" w:themeFillTint="3F"/>
      </w:tcPr>
    </w:tblStylePr>
    <w:tblStylePr w:type="band2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  <w:insideV w:val="single" w:sz="8" w:space="0" w:color="E4CED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  <w:tblStylePr w:type="band1Horz">
      <w:tblPr/>
      <w:tcPr>
        <w:tcBorders>
          <w:top w:val="single" w:sz="8" w:space="0" w:color="262626" w:themeColor="accent1"/>
          <w:left w:val="single" w:sz="8" w:space="0" w:color="262626" w:themeColor="accent1"/>
          <w:bottom w:val="single" w:sz="8" w:space="0" w:color="262626" w:themeColor="accent1"/>
          <w:right w:val="single" w:sz="8" w:space="0" w:color="26262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  <w:tblStylePr w:type="band1Horz">
      <w:tblPr/>
      <w:tcPr>
        <w:tcBorders>
          <w:top w:val="single" w:sz="8" w:space="0" w:color="650707" w:themeColor="accent2"/>
          <w:left w:val="single" w:sz="8" w:space="0" w:color="650707" w:themeColor="accent2"/>
          <w:bottom w:val="single" w:sz="8" w:space="0" w:color="650707" w:themeColor="accent2"/>
          <w:right w:val="single" w:sz="8" w:space="0" w:color="65070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  <w:tblStylePr w:type="band1Horz">
      <w:tblPr/>
      <w:tcPr>
        <w:tcBorders>
          <w:top w:val="single" w:sz="8" w:space="0" w:color="E3E3E3" w:themeColor="accent3"/>
          <w:left w:val="single" w:sz="8" w:space="0" w:color="E3E3E3" w:themeColor="accent3"/>
          <w:bottom w:val="single" w:sz="8" w:space="0" w:color="E3E3E3" w:themeColor="accent3"/>
          <w:right w:val="single" w:sz="8" w:space="0" w:color="E3E3E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  <w:tblStylePr w:type="band1Horz">
      <w:tblPr/>
      <w:tcPr>
        <w:tcBorders>
          <w:top w:val="single" w:sz="8" w:space="0" w:color="414141" w:themeColor="accent4"/>
          <w:left w:val="single" w:sz="8" w:space="0" w:color="414141" w:themeColor="accent4"/>
          <w:bottom w:val="single" w:sz="8" w:space="0" w:color="414141" w:themeColor="accent4"/>
          <w:right w:val="single" w:sz="8" w:space="0" w:color="414141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  <w:tblStylePr w:type="band1Horz">
      <w:tblPr/>
      <w:tcPr>
        <w:tcBorders>
          <w:top w:val="single" w:sz="8" w:space="0" w:color="E4CED0" w:themeColor="accent5"/>
          <w:left w:val="single" w:sz="8" w:space="0" w:color="E4CED0" w:themeColor="accent5"/>
          <w:bottom w:val="single" w:sz="8" w:space="0" w:color="E4CED0" w:themeColor="accent5"/>
          <w:right w:val="single" w:sz="8" w:space="0" w:color="E4CED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8" w:space="0" w:color="650707" w:themeColor="accent2"/>
        <w:bottom w:val="single" w:sz="8" w:space="0" w:color="65070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0707" w:themeColor="accent2"/>
          <w:left w:val="nil"/>
          <w:bottom w:val="single" w:sz="8" w:space="0" w:color="65070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0707" w:themeColor="accent2"/>
          <w:left w:val="nil"/>
          <w:bottom w:val="single" w:sz="8" w:space="0" w:color="65070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8" w:space="0" w:color="E3E3E3" w:themeColor="accent3"/>
        <w:bottom w:val="single" w:sz="8" w:space="0" w:color="E3E3E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E3E3" w:themeColor="accent3"/>
          <w:left w:val="nil"/>
          <w:bottom w:val="single" w:sz="8" w:space="0" w:color="E3E3E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E3E3" w:themeColor="accent3"/>
          <w:left w:val="nil"/>
          <w:bottom w:val="single" w:sz="8" w:space="0" w:color="E3E3E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8" w:space="0" w:color="414141" w:themeColor="accent4"/>
        <w:bottom w:val="single" w:sz="8" w:space="0" w:color="414141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141" w:themeColor="accent4"/>
          <w:left w:val="nil"/>
          <w:bottom w:val="single" w:sz="8" w:space="0" w:color="414141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4141" w:themeColor="accent4"/>
          <w:left w:val="nil"/>
          <w:bottom w:val="single" w:sz="8" w:space="0" w:color="414141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8" w:space="0" w:color="E4CED0" w:themeColor="accent5"/>
        <w:bottom w:val="single" w:sz="8" w:space="0" w:color="E4CED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CED0" w:themeColor="accent5"/>
          <w:left w:val="nil"/>
          <w:bottom w:val="single" w:sz="8" w:space="0" w:color="E4CED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4CED0" w:themeColor="accent5"/>
          <w:left w:val="nil"/>
          <w:bottom w:val="single" w:sz="8" w:space="0" w:color="E4CED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72222"/>
    <w:rPr>
      <w:sz w:val="22"/>
    </w:rPr>
  </w:style>
  <w:style w:type="paragraph" w:styleId="List">
    <w:name w:val="List"/>
    <w:basedOn w:val="Normal"/>
    <w:uiPriority w:val="99"/>
    <w:semiHidden/>
    <w:unhideWhenUsed/>
    <w:rsid w:val="0057222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7222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7222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7222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72222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7222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1D1D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EEE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8D8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E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2">
    <w:name w:val="List Table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bottom w:val="single" w:sz="4" w:space="0" w:color="7C7C7C" w:themeColor="accent1" w:themeTint="99"/>
        <w:insideH w:val="single" w:sz="4" w:space="0" w:color="7C7C7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bottom w:val="single" w:sz="4" w:space="0" w:color="EF1D1D" w:themeColor="accent2" w:themeTint="99"/>
        <w:insideH w:val="single" w:sz="4" w:space="0" w:color="EF1D1D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bottom w:val="single" w:sz="4" w:space="0" w:color="EEEEEE" w:themeColor="accent3" w:themeTint="99"/>
        <w:insideH w:val="single" w:sz="4" w:space="0" w:color="EEEEE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bottom w:val="single" w:sz="4" w:space="0" w:color="8D8D8D" w:themeColor="accent4" w:themeTint="99"/>
        <w:insideH w:val="single" w:sz="4" w:space="0" w:color="8D8D8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bottom w:val="single" w:sz="4" w:space="0" w:color="EEE1E2" w:themeColor="accent5" w:themeTint="99"/>
        <w:insideH w:val="single" w:sz="4" w:space="0" w:color="EEE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3">
    <w:name w:val="List Table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62626" w:themeColor="accent1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2626" w:themeColor="accent1"/>
          <w:right w:val="single" w:sz="4" w:space="0" w:color="262626" w:themeColor="accent1"/>
        </w:tcBorders>
      </w:tcPr>
    </w:tblStylePr>
    <w:tblStylePr w:type="band1Horz">
      <w:tblPr/>
      <w:tcPr>
        <w:tcBorders>
          <w:top w:val="single" w:sz="4" w:space="0" w:color="262626" w:themeColor="accent1"/>
          <w:bottom w:val="single" w:sz="4" w:space="0" w:color="26262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2626" w:themeColor="accent1"/>
          <w:left w:val="nil"/>
        </w:tcBorders>
      </w:tcPr>
    </w:tblStylePr>
    <w:tblStylePr w:type="swCell">
      <w:tblPr/>
      <w:tcPr>
        <w:tcBorders>
          <w:top w:val="double" w:sz="4" w:space="0" w:color="26262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50707" w:themeColor="accent2"/>
        <w:left w:val="single" w:sz="4" w:space="0" w:color="650707" w:themeColor="accent2"/>
        <w:bottom w:val="single" w:sz="4" w:space="0" w:color="650707" w:themeColor="accent2"/>
        <w:right w:val="single" w:sz="4" w:space="0" w:color="65070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50707" w:themeColor="accent2"/>
          <w:right w:val="single" w:sz="4" w:space="0" w:color="650707" w:themeColor="accent2"/>
        </w:tcBorders>
      </w:tcPr>
    </w:tblStylePr>
    <w:tblStylePr w:type="band1Horz">
      <w:tblPr/>
      <w:tcPr>
        <w:tcBorders>
          <w:top w:val="single" w:sz="4" w:space="0" w:color="650707" w:themeColor="accent2"/>
          <w:bottom w:val="single" w:sz="4" w:space="0" w:color="65070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50707" w:themeColor="accent2"/>
          <w:left w:val="nil"/>
        </w:tcBorders>
      </w:tcPr>
    </w:tblStylePr>
    <w:tblStylePr w:type="swCell">
      <w:tblPr/>
      <w:tcPr>
        <w:tcBorders>
          <w:top w:val="double" w:sz="4" w:space="0" w:color="65070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3E3E3" w:themeColor="accent3"/>
        <w:left w:val="single" w:sz="4" w:space="0" w:color="E3E3E3" w:themeColor="accent3"/>
        <w:bottom w:val="single" w:sz="4" w:space="0" w:color="E3E3E3" w:themeColor="accent3"/>
        <w:right w:val="single" w:sz="4" w:space="0" w:color="E3E3E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E3E3" w:themeColor="accent3"/>
          <w:right w:val="single" w:sz="4" w:space="0" w:color="E3E3E3" w:themeColor="accent3"/>
        </w:tcBorders>
      </w:tcPr>
    </w:tblStylePr>
    <w:tblStylePr w:type="band1Horz">
      <w:tblPr/>
      <w:tcPr>
        <w:tcBorders>
          <w:top w:val="single" w:sz="4" w:space="0" w:color="E3E3E3" w:themeColor="accent3"/>
          <w:bottom w:val="single" w:sz="4" w:space="0" w:color="E3E3E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E3E3" w:themeColor="accent3"/>
          <w:left w:val="nil"/>
        </w:tcBorders>
      </w:tcPr>
    </w:tblStylePr>
    <w:tblStylePr w:type="swCell">
      <w:tblPr/>
      <w:tcPr>
        <w:tcBorders>
          <w:top w:val="double" w:sz="4" w:space="0" w:color="E3E3E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14141" w:themeColor="accent4"/>
        <w:left w:val="single" w:sz="4" w:space="0" w:color="414141" w:themeColor="accent4"/>
        <w:bottom w:val="single" w:sz="4" w:space="0" w:color="414141" w:themeColor="accent4"/>
        <w:right w:val="single" w:sz="4" w:space="0" w:color="414141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4141" w:themeColor="accent4"/>
          <w:right w:val="single" w:sz="4" w:space="0" w:color="414141" w:themeColor="accent4"/>
        </w:tcBorders>
      </w:tcPr>
    </w:tblStylePr>
    <w:tblStylePr w:type="band1Horz">
      <w:tblPr/>
      <w:tcPr>
        <w:tcBorders>
          <w:top w:val="single" w:sz="4" w:space="0" w:color="414141" w:themeColor="accent4"/>
          <w:bottom w:val="single" w:sz="4" w:space="0" w:color="414141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4141" w:themeColor="accent4"/>
          <w:left w:val="nil"/>
        </w:tcBorders>
      </w:tcPr>
    </w:tblStylePr>
    <w:tblStylePr w:type="swCell">
      <w:tblPr/>
      <w:tcPr>
        <w:tcBorders>
          <w:top w:val="double" w:sz="4" w:space="0" w:color="414141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4CED0" w:themeColor="accent5"/>
        <w:left w:val="single" w:sz="4" w:space="0" w:color="E4CED0" w:themeColor="accent5"/>
        <w:bottom w:val="single" w:sz="4" w:space="0" w:color="E4CED0" w:themeColor="accent5"/>
        <w:right w:val="single" w:sz="4" w:space="0" w:color="E4CED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4CED0" w:themeColor="accent5"/>
          <w:right w:val="single" w:sz="4" w:space="0" w:color="E4CED0" w:themeColor="accent5"/>
        </w:tcBorders>
      </w:tcPr>
    </w:tblStylePr>
    <w:tblStylePr w:type="band1Horz">
      <w:tblPr/>
      <w:tcPr>
        <w:tcBorders>
          <w:top w:val="single" w:sz="4" w:space="0" w:color="E4CED0" w:themeColor="accent5"/>
          <w:bottom w:val="single" w:sz="4" w:space="0" w:color="E4CED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4CED0" w:themeColor="accent5"/>
          <w:left w:val="nil"/>
        </w:tcBorders>
      </w:tcPr>
    </w:tblStylePr>
    <w:tblStylePr w:type="swCell">
      <w:tblPr/>
      <w:tcPr>
        <w:tcBorders>
          <w:top w:val="double" w:sz="4" w:space="0" w:color="E4CED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F1D1D" w:themeColor="accent2" w:themeTint="99"/>
        <w:left w:val="single" w:sz="4" w:space="0" w:color="EF1D1D" w:themeColor="accent2" w:themeTint="99"/>
        <w:bottom w:val="single" w:sz="4" w:space="0" w:color="EF1D1D" w:themeColor="accent2" w:themeTint="99"/>
        <w:right w:val="single" w:sz="4" w:space="0" w:color="EF1D1D" w:themeColor="accent2" w:themeTint="99"/>
        <w:insideH w:val="single" w:sz="4" w:space="0" w:color="EF1D1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50707" w:themeColor="accent2"/>
          <w:left w:val="single" w:sz="4" w:space="0" w:color="650707" w:themeColor="accent2"/>
          <w:bottom w:val="single" w:sz="4" w:space="0" w:color="650707" w:themeColor="accent2"/>
          <w:right w:val="single" w:sz="4" w:space="0" w:color="650707" w:themeColor="accent2"/>
          <w:insideH w:val="nil"/>
        </w:tcBorders>
        <w:shd w:val="clear" w:color="auto" w:fill="650707" w:themeFill="accent2"/>
      </w:tcPr>
    </w:tblStylePr>
    <w:tblStylePr w:type="lastRow">
      <w:rPr>
        <w:b/>
        <w:bCs/>
      </w:rPr>
      <w:tblPr/>
      <w:tcPr>
        <w:tcBorders>
          <w:top w:val="double" w:sz="4" w:space="0" w:color="EF1D1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EEE" w:themeColor="accent3" w:themeTint="99"/>
        <w:left w:val="single" w:sz="4" w:space="0" w:color="EEEEEE" w:themeColor="accent3" w:themeTint="99"/>
        <w:bottom w:val="single" w:sz="4" w:space="0" w:color="EEEEEE" w:themeColor="accent3" w:themeTint="99"/>
        <w:right w:val="single" w:sz="4" w:space="0" w:color="EEEEEE" w:themeColor="accent3" w:themeTint="99"/>
        <w:insideH w:val="single" w:sz="4" w:space="0" w:color="EEEEE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E3E3" w:themeColor="accent3"/>
          <w:left w:val="single" w:sz="4" w:space="0" w:color="E3E3E3" w:themeColor="accent3"/>
          <w:bottom w:val="single" w:sz="4" w:space="0" w:color="E3E3E3" w:themeColor="accent3"/>
          <w:right w:val="single" w:sz="4" w:space="0" w:color="E3E3E3" w:themeColor="accent3"/>
          <w:insideH w:val="nil"/>
        </w:tcBorders>
        <w:shd w:val="clear" w:color="auto" w:fill="E3E3E3" w:themeFill="accent3"/>
      </w:tcPr>
    </w:tblStylePr>
    <w:tblStylePr w:type="lastRow">
      <w:rPr>
        <w:b/>
        <w:bCs/>
      </w:rPr>
      <w:tblPr/>
      <w:tcPr>
        <w:tcBorders>
          <w:top w:val="double" w:sz="4" w:space="0" w:color="EEEEE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D8D8D" w:themeColor="accent4" w:themeTint="99"/>
        <w:left w:val="single" w:sz="4" w:space="0" w:color="8D8D8D" w:themeColor="accent4" w:themeTint="99"/>
        <w:bottom w:val="single" w:sz="4" w:space="0" w:color="8D8D8D" w:themeColor="accent4" w:themeTint="99"/>
        <w:right w:val="single" w:sz="4" w:space="0" w:color="8D8D8D" w:themeColor="accent4" w:themeTint="99"/>
        <w:insideH w:val="single" w:sz="4" w:space="0" w:color="8D8D8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4141" w:themeColor="accent4"/>
          <w:left w:val="single" w:sz="4" w:space="0" w:color="414141" w:themeColor="accent4"/>
          <w:bottom w:val="single" w:sz="4" w:space="0" w:color="414141" w:themeColor="accent4"/>
          <w:right w:val="single" w:sz="4" w:space="0" w:color="414141" w:themeColor="accent4"/>
          <w:insideH w:val="nil"/>
        </w:tcBorders>
        <w:shd w:val="clear" w:color="auto" w:fill="414141" w:themeFill="accent4"/>
      </w:tcPr>
    </w:tblStylePr>
    <w:tblStylePr w:type="lastRow">
      <w:rPr>
        <w:b/>
        <w:bCs/>
      </w:rPr>
      <w:tblPr/>
      <w:tcPr>
        <w:tcBorders>
          <w:top w:val="double" w:sz="4" w:space="0" w:color="8D8D8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EE1E2" w:themeColor="accent5" w:themeTint="99"/>
        <w:left w:val="single" w:sz="4" w:space="0" w:color="EEE1E2" w:themeColor="accent5" w:themeTint="99"/>
        <w:bottom w:val="single" w:sz="4" w:space="0" w:color="EEE1E2" w:themeColor="accent5" w:themeTint="99"/>
        <w:right w:val="single" w:sz="4" w:space="0" w:color="EEE1E2" w:themeColor="accent5" w:themeTint="99"/>
        <w:insideH w:val="single" w:sz="4" w:space="0" w:color="EEE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4CED0" w:themeColor="accent5"/>
          <w:left w:val="single" w:sz="4" w:space="0" w:color="E4CED0" w:themeColor="accent5"/>
          <w:bottom w:val="single" w:sz="4" w:space="0" w:color="E4CED0" w:themeColor="accent5"/>
          <w:right w:val="single" w:sz="4" w:space="0" w:color="E4CED0" w:themeColor="accent5"/>
          <w:insideH w:val="nil"/>
        </w:tcBorders>
        <w:shd w:val="clear" w:color="auto" w:fill="E4CED0" w:themeFill="accent5"/>
      </w:tcPr>
    </w:tblStylePr>
    <w:tblStylePr w:type="lastRow">
      <w:rPr>
        <w:b/>
        <w:bCs/>
      </w:rPr>
      <w:tblPr/>
      <w:tcPr>
        <w:tcBorders>
          <w:top w:val="double" w:sz="4" w:space="0" w:color="EEE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2626" w:themeColor="accent1"/>
        <w:left w:val="single" w:sz="24" w:space="0" w:color="262626" w:themeColor="accent1"/>
        <w:bottom w:val="single" w:sz="24" w:space="0" w:color="262626" w:themeColor="accent1"/>
        <w:right w:val="single" w:sz="24" w:space="0" w:color="262626" w:themeColor="accent1"/>
      </w:tblBorders>
    </w:tblPr>
    <w:tcPr>
      <w:shd w:val="clear" w:color="auto" w:fill="26262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50707" w:themeColor="accent2"/>
        <w:left w:val="single" w:sz="24" w:space="0" w:color="650707" w:themeColor="accent2"/>
        <w:bottom w:val="single" w:sz="24" w:space="0" w:color="650707" w:themeColor="accent2"/>
        <w:right w:val="single" w:sz="24" w:space="0" w:color="650707" w:themeColor="accent2"/>
      </w:tblBorders>
    </w:tblPr>
    <w:tcPr>
      <w:shd w:val="clear" w:color="auto" w:fill="65070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E3E3" w:themeColor="accent3"/>
        <w:left w:val="single" w:sz="24" w:space="0" w:color="E3E3E3" w:themeColor="accent3"/>
        <w:bottom w:val="single" w:sz="24" w:space="0" w:color="E3E3E3" w:themeColor="accent3"/>
        <w:right w:val="single" w:sz="24" w:space="0" w:color="E3E3E3" w:themeColor="accent3"/>
      </w:tblBorders>
    </w:tblPr>
    <w:tcPr>
      <w:shd w:val="clear" w:color="auto" w:fill="E3E3E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4141" w:themeColor="accent4"/>
        <w:left w:val="single" w:sz="24" w:space="0" w:color="414141" w:themeColor="accent4"/>
        <w:bottom w:val="single" w:sz="24" w:space="0" w:color="414141" w:themeColor="accent4"/>
        <w:right w:val="single" w:sz="24" w:space="0" w:color="414141" w:themeColor="accent4"/>
      </w:tblBorders>
    </w:tblPr>
    <w:tcPr>
      <w:shd w:val="clear" w:color="auto" w:fill="414141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4CED0" w:themeColor="accent5"/>
        <w:left w:val="single" w:sz="24" w:space="0" w:color="E4CED0" w:themeColor="accent5"/>
        <w:bottom w:val="single" w:sz="24" w:space="0" w:color="E4CED0" w:themeColor="accent5"/>
        <w:right w:val="single" w:sz="24" w:space="0" w:color="E4CED0" w:themeColor="accent5"/>
      </w:tblBorders>
    </w:tblPr>
    <w:tcPr>
      <w:shd w:val="clear" w:color="auto" w:fill="E4CED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  <w:tblBorders>
        <w:top w:val="single" w:sz="4" w:space="0" w:color="262626" w:themeColor="accent1"/>
        <w:bottom w:val="single" w:sz="4" w:space="0" w:color="26262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6262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  <w:tblBorders>
        <w:top w:val="single" w:sz="4" w:space="0" w:color="650707" w:themeColor="accent2"/>
        <w:bottom w:val="single" w:sz="4" w:space="0" w:color="65070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5070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  <w:tblBorders>
        <w:top w:val="single" w:sz="4" w:space="0" w:color="E3E3E3" w:themeColor="accent3"/>
        <w:bottom w:val="single" w:sz="4" w:space="0" w:color="E3E3E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3E3E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  <w:tblBorders>
        <w:top w:val="single" w:sz="4" w:space="0" w:color="414141" w:themeColor="accent4"/>
        <w:bottom w:val="single" w:sz="4" w:space="0" w:color="414141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14141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  <w:tblBorders>
        <w:top w:val="single" w:sz="4" w:space="0" w:color="E4CED0" w:themeColor="accent5"/>
        <w:bottom w:val="single" w:sz="4" w:space="0" w:color="E4CED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4CED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72222"/>
    <w:pPr>
      <w:spacing w:after="0" w:line="240" w:lineRule="auto"/>
    </w:pPr>
    <w:rPr>
      <w:color w:val="1C1C1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262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262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262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262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72222"/>
    <w:pPr>
      <w:spacing w:after="0" w:line="240" w:lineRule="auto"/>
    </w:pPr>
    <w:rPr>
      <w:color w:val="4B050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5070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5070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5070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5070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9B3B3" w:themeFill="accent2" w:themeFillTint="33"/>
      </w:tcPr>
    </w:tblStylePr>
    <w:tblStylePr w:type="band1Horz">
      <w:tblPr/>
      <w:tcPr>
        <w:shd w:val="clear" w:color="auto" w:fill="F9B3B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72222"/>
    <w:pPr>
      <w:spacing w:after="0" w:line="240" w:lineRule="auto"/>
    </w:pPr>
    <w:rPr>
      <w:color w:val="AAAAA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E3E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E3E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E3E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E3E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9F9" w:themeFill="accent3" w:themeFillTint="33"/>
      </w:tcPr>
    </w:tblStylePr>
    <w:tblStylePr w:type="band1Horz">
      <w:tblPr/>
      <w:tcPr>
        <w:shd w:val="clear" w:color="auto" w:fill="F9F9F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72222"/>
    <w:pPr>
      <w:spacing w:after="0" w:line="240" w:lineRule="auto"/>
    </w:pPr>
    <w:rPr>
      <w:color w:val="30303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4141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4141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4141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4141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D9D9" w:themeFill="accent4" w:themeFillTint="33"/>
      </w:tcPr>
    </w:tblStylePr>
    <w:tblStylePr w:type="band1Horz">
      <w:tblPr/>
      <w:tcPr>
        <w:shd w:val="clear" w:color="auto" w:fill="D9D9D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72222"/>
    <w:pPr>
      <w:spacing w:after="0" w:line="240" w:lineRule="auto"/>
    </w:pPr>
    <w:rPr>
      <w:color w:val="BD878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4CED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4CED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4CED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4CED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5F5" w:themeFill="accent5" w:themeFillTint="33"/>
      </w:tcPr>
    </w:tblStylePr>
    <w:tblStylePr w:type="band1Horz">
      <w:tblPr/>
      <w:tcPr>
        <w:shd w:val="clear" w:color="auto" w:fill="F9F5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ediumGrid1">
    <w:name w:val="Medium Grid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5C5C" w:themeColor="accent1" w:themeTint="BF"/>
        <w:left w:val="single" w:sz="8" w:space="0" w:color="5C5C5C" w:themeColor="accent1" w:themeTint="BF"/>
        <w:bottom w:val="single" w:sz="8" w:space="0" w:color="5C5C5C" w:themeColor="accent1" w:themeTint="BF"/>
        <w:right w:val="single" w:sz="8" w:space="0" w:color="5C5C5C" w:themeColor="accent1" w:themeTint="BF"/>
        <w:insideH w:val="single" w:sz="8" w:space="0" w:color="5C5C5C" w:themeColor="accent1" w:themeTint="BF"/>
        <w:insideV w:val="single" w:sz="8" w:space="0" w:color="5C5C5C" w:themeColor="accent1" w:themeTint="BF"/>
      </w:tblBorders>
    </w:tblPr>
    <w:tcPr>
      <w:shd w:val="clear" w:color="auto" w:fill="C9C9C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C5C5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shd w:val="clear" w:color="auto" w:fill="929292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0D0D" w:themeColor="accent2" w:themeTint="BF"/>
        <w:left w:val="single" w:sz="8" w:space="0" w:color="C30D0D" w:themeColor="accent2" w:themeTint="BF"/>
        <w:bottom w:val="single" w:sz="8" w:space="0" w:color="C30D0D" w:themeColor="accent2" w:themeTint="BF"/>
        <w:right w:val="single" w:sz="8" w:space="0" w:color="C30D0D" w:themeColor="accent2" w:themeTint="BF"/>
        <w:insideH w:val="single" w:sz="8" w:space="0" w:color="C30D0D" w:themeColor="accent2" w:themeTint="BF"/>
        <w:insideV w:val="single" w:sz="8" w:space="0" w:color="C30D0D" w:themeColor="accent2" w:themeTint="BF"/>
      </w:tblBorders>
    </w:tblPr>
    <w:tcPr>
      <w:shd w:val="clear" w:color="auto" w:fill="F8A2A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30D0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shd w:val="clear" w:color="auto" w:fill="F2434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EAEA" w:themeColor="accent3" w:themeTint="BF"/>
        <w:left w:val="single" w:sz="8" w:space="0" w:color="EAEAEA" w:themeColor="accent3" w:themeTint="BF"/>
        <w:bottom w:val="single" w:sz="8" w:space="0" w:color="EAEAEA" w:themeColor="accent3" w:themeTint="BF"/>
        <w:right w:val="single" w:sz="8" w:space="0" w:color="EAEAEA" w:themeColor="accent3" w:themeTint="BF"/>
        <w:insideH w:val="single" w:sz="8" w:space="0" w:color="EAEAEA" w:themeColor="accent3" w:themeTint="BF"/>
        <w:insideV w:val="single" w:sz="8" w:space="0" w:color="EAEAEA" w:themeColor="accent3" w:themeTint="BF"/>
      </w:tblBorders>
    </w:tblPr>
    <w:tcPr>
      <w:shd w:val="clear" w:color="auto" w:fill="F8F8F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EAE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shd w:val="clear" w:color="auto" w:fill="F1F1F1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07070" w:themeColor="accent4" w:themeTint="BF"/>
        <w:left w:val="single" w:sz="8" w:space="0" w:color="707070" w:themeColor="accent4" w:themeTint="BF"/>
        <w:bottom w:val="single" w:sz="8" w:space="0" w:color="707070" w:themeColor="accent4" w:themeTint="BF"/>
        <w:right w:val="single" w:sz="8" w:space="0" w:color="707070" w:themeColor="accent4" w:themeTint="BF"/>
        <w:insideH w:val="single" w:sz="8" w:space="0" w:color="707070" w:themeColor="accent4" w:themeTint="BF"/>
        <w:insideV w:val="single" w:sz="8" w:space="0" w:color="707070" w:themeColor="accent4" w:themeTint="BF"/>
      </w:tblBorders>
    </w:tblPr>
    <w:tcPr>
      <w:shd w:val="clear" w:color="auto" w:fill="D0D0D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0707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shd w:val="clear" w:color="auto" w:fill="A0A0A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DADB" w:themeColor="accent5" w:themeTint="BF"/>
        <w:left w:val="single" w:sz="8" w:space="0" w:color="EADADB" w:themeColor="accent5" w:themeTint="BF"/>
        <w:bottom w:val="single" w:sz="8" w:space="0" w:color="EADADB" w:themeColor="accent5" w:themeTint="BF"/>
        <w:right w:val="single" w:sz="8" w:space="0" w:color="EADADB" w:themeColor="accent5" w:themeTint="BF"/>
        <w:insideH w:val="single" w:sz="8" w:space="0" w:color="EADADB" w:themeColor="accent5" w:themeTint="BF"/>
        <w:insideV w:val="single" w:sz="8" w:space="0" w:color="EADADB" w:themeColor="accent5" w:themeTint="BF"/>
      </w:tblBorders>
    </w:tblPr>
    <w:tcPr>
      <w:shd w:val="clear" w:color="auto" w:fill="F8F2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DA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shd w:val="clear" w:color="auto" w:fill="F1E6E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  <w:insideH w:val="single" w:sz="8" w:space="0" w:color="262626" w:themeColor="accent1"/>
        <w:insideV w:val="single" w:sz="8" w:space="0" w:color="262626" w:themeColor="accent1"/>
      </w:tblBorders>
    </w:tblPr>
    <w:tcPr>
      <w:shd w:val="clear" w:color="auto" w:fill="C9C9C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E9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1" w:themeFillTint="33"/>
      </w:tcPr>
    </w:tblStylePr>
    <w:tblStylePr w:type="band1Vert">
      <w:tblPr/>
      <w:tcPr>
        <w:shd w:val="clear" w:color="auto" w:fill="929292" w:themeFill="accent1" w:themeFillTint="7F"/>
      </w:tcPr>
    </w:tblStylePr>
    <w:tblStylePr w:type="band1Horz">
      <w:tblPr/>
      <w:tcPr>
        <w:tcBorders>
          <w:insideH w:val="single" w:sz="6" w:space="0" w:color="262626" w:themeColor="accent1"/>
          <w:insideV w:val="single" w:sz="6" w:space="0" w:color="262626" w:themeColor="accent1"/>
        </w:tcBorders>
        <w:shd w:val="clear" w:color="auto" w:fill="929292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  <w:insideH w:val="single" w:sz="8" w:space="0" w:color="650707" w:themeColor="accent2"/>
        <w:insideV w:val="single" w:sz="8" w:space="0" w:color="650707" w:themeColor="accent2"/>
      </w:tblBorders>
    </w:tblPr>
    <w:tcPr>
      <w:shd w:val="clear" w:color="auto" w:fill="F8A2A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CD9D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B3B3" w:themeFill="accent2" w:themeFillTint="33"/>
      </w:tcPr>
    </w:tblStylePr>
    <w:tblStylePr w:type="band1Vert">
      <w:tblPr/>
      <w:tcPr>
        <w:shd w:val="clear" w:color="auto" w:fill="F24343" w:themeFill="accent2" w:themeFillTint="7F"/>
      </w:tcPr>
    </w:tblStylePr>
    <w:tblStylePr w:type="band1Horz">
      <w:tblPr/>
      <w:tcPr>
        <w:tcBorders>
          <w:insideH w:val="single" w:sz="6" w:space="0" w:color="650707" w:themeColor="accent2"/>
          <w:insideV w:val="single" w:sz="6" w:space="0" w:color="650707" w:themeColor="accent2"/>
        </w:tcBorders>
        <w:shd w:val="clear" w:color="auto" w:fill="F2434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  <w:insideH w:val="single" w:sz="8" w:space="0" w:color="E3E3E3" w:themeColor="accent3"/>
        <w:insideV w:val="single" w:sz="8" w:space="0" w:color="E3E3E3" w:themeColor="accent3"/>
      </w:tblBorders>
    </w:tblPr>
    <w:tcPr>
      <w:shd w:val="clear" w:color="auto" w:fill="F8F8F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9" w:themeFill="accent3" w:themeFillTint="33"/>
      </w:tcPr>
    </w:tblStylePr>
    <w:tblStylePr w:type="band1Vert">
      <w:tblPr/>
      <w:tcPr>
        <w:shd w:val="clear" w:color="auto" w:fill="F1F1F1" w:themeFill="accent3" w:themeFillTint="7F"/>
      </w:tcPr>
    </w:tblStylePr>
    <w:tblStylePr w:type="band1Horz">
      <w:tblPr/>
      <w:tcPr>
        <w:tcBorders>
          <w:insideH w:val="single" w:sz="6" w:space="0" w:color="E3E3E3" w:themeColor="accent3"/>
          <w:insideV w:val="single" w:sz="6" w:space="0" w:color="E3E3E3" w:themeColor="accent3"/>
        </w:tcBorders>
        <w:shd w:val="clear" w:color="auto" w:fill="F1F1F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  <w:insideH w:val="single" w:sz="8" w:space="0" w:color="414141" w:themeColor="accent4"/>
        <w:insideV w:val="single" w:sz="8" w:space="0" w:color="414141" w:themeColor="accent4"/>
      </w:tblBorders>
    </w:tblPr>
    <w:tcPr>
      <w:shd w:val="clear" w:color="auto" w:fill="D0D0D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ECE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D9D9" w:themeFill="accent4" w:themeFillTint="33"/>
      </w:tcPr>
    </w:tblStylePr>
    <w:tblStylePr w:type="band1Vert">
      <w:tblPr/>
      <w:tcPr>
        <w:shd w:val="clear" w:color="auto" w:fill="A0A0A0" w:themeFill="accent4" w:themeFillTint="7F"/>
      </w:tcPr>
    </w:tblStylePr>
    <w:tblStylePr w:type="band1Horz">
      <w:tblPr/>
      <w:tcPr>
        <w:tcBorders>
          <w:insideH w:val="single" w:sz="6" w:space="0" w:color="414141" w:themeColor="accent4"/>
          <w:insideV w:val="single" w:sz="6" w:space="0" w:color="414141" w:themeColor="accent4"/>
        </w:tcBorders>
        <w:shd w:val="clear" w:color="auto" w:fill="A0A0A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  <w:insideH w:val="single" w:sz="8" w:space="0" w:color="E4CED0" w:themeColor="accent5"/>
        <w:insideV w:val="single" w:sz="8" w:space="0" w:color="E4CED0" w:themeColor="accent5"/>
      </w:tblBorders>
    </w:tblPr>
    <w:tcPr>
      <w:shd w:val="clear" w:color="auto" w:fill="F8F2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5F5" w:themeFill="accent5" w:themeFillTint="33"/>
      </w:tcPr>
    </w:tblStylePr>
    <w:tblStylePr w:type="band1Vert">
      <w:tblPr/>
      <w:tcPr>
        <w:shd w:val="clear" w:color="auto" w:fill="F1E6E7" w:themeFill="accent5" w:themeFillTint="7F"/>
      </w:tcPr>
    </w:tblStylePr>
    <w:tblStylePr w:type="band1Horz">
      <w:tblPr/>
      <w:tcPr>
        <w:tcBorders>
          <w:insideH w:val="single" w:sz="6" w:space="0" w:color="E4CED0" w:themeColor="accent5"/>
          <w:insideV w:val="single" w:sz="6" w:space="0" w:color="E4CED0" w:themeColor="accent5"/>
        </w:tcBorders>
        <w:shd w:val="clear" w:color="auto" w:fill="F1E6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C9C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262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262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262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29292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29292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A2A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070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5070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5070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434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434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8F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E3E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E3E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E3E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1F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1F1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0D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141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4141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4141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A0A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A0A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2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CED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4CED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4CED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E6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E6E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2626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262626" w:themeColor="accent1"/>
          <w:bottom w:val="single" w:sz="8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2626" w:themeColor="accent1"/>
          <w:bottom w:val="single" w:sz="8" w:space="0" w:color="262626" w:themeColor="accent1"/>
        </w:tcBorders>
      </w:tcPr>
    </w:tblStylePr>
    <w:tblStylePr w:type="band1Vert">
      <w:tblPr/>
      <w:tcPr>
        <w:shd w:val="clear" w:color="auto" w:fill="C9C9C9" w:themeFill="accent1" w:themeFillTint="3F"/>
      </w:tcPr>
    </w:tblStylePr>
    <w:tblStylePr w:type="band1Horz">
      <w:tblPr/>
      <w:tcPr>
        <w:shd w:val="clear" w:color="auto" w:fill="C9C9C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bottom w:val="single" w:sz="8" w:space="0" w:color="65070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50707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650707" w:themeColor="accent2"/>
          <w:bottom w:val="single" w:sz="8" w:space="0" w:color="65070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50707" w:themeColor="accent2"/>
          <w:bottom w:val="single" w:sz="8" w:space="0" w:color="650707" w:themeColor="accent2"/>
        </w:tcBorders>
      </w:tcPr>
    </w:tblStylePr>
    <w:tblStylePr w:type="band1Vert">
      <w:tblPr/>
      <w:tcPr>
        <w:shd w:val="clear" w:color="auto" w:fill="F8A2A2" w:themeFill="accent2" w:themeFillTint="3F"/>
      </w:tcPr>
    </w:tblStylePr>
    <w:tblStylePr w:type="band1Horz">
      <w:tblPr/>
      <w:tcPr>
        <w:shd w:val="clear" w:color="auto" w:fill="F8A2A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bottom w:val="single" w:sz="8" w:space="0" w:color="E3E3E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E3E3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3E3E3" w:themeColor="accent3"/>
          <w:bottom w:val="single" w:sz="8" w:space="0" w:color="E3E3E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E3E3" w:themeColor="accent3"/>
          <w:bottom w:val="single" w:sz="8" w:space="0" w:color="E3E3E3" w:themeColor="accent3"/>
        </w:tcBorders>
      </w:tcPr>
    </w:tblStylePr>
    <w:tblStylePr w:type="band1Vert">
      <w:tblPr/>
      <w:tcPr>
        <w:shd w:val="clear" w:color="auto" w:fill="F8F8F8" w:themeFill="accent3" w:themeFillTint="3F"/>
      </w:tcPr>
    </w:tblStylePr>
    <w:tblStylePr w:type="band1Horz">
      <w:tblPr/>
      <w:tcPr>
        <w:shd w:val="clear" w:color="auto" w:fill="F8F8F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bottom w:val="single" w:sz="8" w:space="0" w:color="414141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4141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14141" w:themeColor="accent4"/>
          <w:bottom w:val="single" w:sz="8" w:space="0" w:color="414141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4141" w:themeColor="accent4"/>
          <w:bottom w:val="single" w:sz="8" w:space="0" w:color="414141" w:themeColor="accent4"/>
        </w:tcBorders>
      </w:tcPr>
    </w:tblStylePr>
    <w:tblStylePr w:type="band1Vert">
      <w:tblPr/>
      <w:tcPr>
        <w:shd w:val="clear" w:color="auto" w:fill="D0D0D0" w:themeFill="accent4" w:themeFillTint="3F"/>
      </w:tcPr>
    </w:tblStylePr>
    <w:tblStylePr w:type="band1Horz">
      <w:tblPr/>
      <w:tcPr>
        <w:shd w:val="clear" w:color="auto" w:fill="D0D0D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bottom w:val="single" w:sz="8" w:space="0" w:color="E4CED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CED0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4CED0" w:themeColor="accent5"/>
          <w:bottom w:val="single" w:sz="8" w:space="0" w:color="E4CED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CED0" w:themeColor="accent5"/>
          <w:bottom w:val="single" w:sz="8" w:space="0" w:color="E4CED0" w:themeColor="accent5"/>
        </w:tcBorders>
      </w:tcPr>
    </w:tblStylePr>
    <w:tblStylePr w:type="band1Vert">
      <w:tblPr/>
      <w:tcPr>
        <w:shd w:val="clear" w:color="auto" w:fill="F8F2F3" w:themeFill="accent5" w:themeFillTint="3F"/>
      </w:tcPr>
    </w:tblStylePr>
    <w:tblStylePr w:type="band1Horz">
      <w:tblPr/>
      <w:tcPr>
        <w:shd w:val="clear" w:color="auto" w:fill="F8F2F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2626" w:themeColor="accent1"/>
        <w:left w:val="single" w:sz="8" w:space="0" w:color="262626" w:themeColor="accent1"/>
        <w:bottom w:val="single" w:sz="8" w:space="0" w:color="262626" w:themeColor="accent1"/>
        <w:right w:val="single" w:sz="8" w:space="0" w:color="26262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262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262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262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C9C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50707" w:themeColor="accent2"/>
        <w:left w:val="single" w:sz="8" w:space="0" w:color="650707" w:themeColor="accent2"/>
        <w:bottom w:val="single" w:sz="8" w:space="0" w:color="650707" w:themeColor="accent2"/>
        <w:right w:val="single" w:sz="8" w:space="0" w:color="65070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5070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5070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5070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A2A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A2A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E3E3" w:themeColor="accent3"/>
        <w:left w:val="single" w:sz="8" w:space="0" w:color="E3E3E3" w:themeColor="accent3"/>
        <w:bottom w:val="single" w:sz="8" w:space="0" w:color="E3E3E3" w:themeColor="accent3"/>
        <w:right w:val="single" w:sz="8" w:space="0" w:color="E3E3E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E3E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E3E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E3E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8F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8F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4141" w:themeColor="accent4"/>
        <w:left w:val="single" w:sz="8" w:space="0" w:color="414141" w:themeColor="accent4"/>
        <w:bottom w:val="single" w:sz="8" w:space="0" w:color="414141" w:themeColor="accent4"/>
        <w:right w:val="single" w:sz="8" w:space="0" w:color="414141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4141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4141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4141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0D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0D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4CED0" w:themeColor="accent5"/>
        <w:left w:val="single" w:sz="8" w:space="0" w:color="E4CED0" w:themeColor="accent5"/>
        <w:bottom w:val="single" w:sz="8" w:space="0" w:color="E4CED0" w:themeColor="accent5"/>
        <w:right w:val="single" w:sz="8" w:space="0" w:color="E4CED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4CED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4CED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4CED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2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2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C5C5C" w:themeColor="accent1" w:themeTint="BF"/>
        <w:left w:val="single" w:sz="8" w:space="0" w:color="5C5C5C" w:themeColor="accent1" w:themeTint="BF"/>
        <w:bottom w:val="single" w:sz="8" w:space="0" w:color="5C5C5C" w:themeColor="accent1" w:themeTint="BF"/>
        <w:right w:val="single" w:sz="8" w:space="0" w:color="5C5C5C" w:themeColor="accent1" w:themeTint="BF"/>
        <w:insideH w:val="single" w:sz="8" w:space="0" w:color="5C5C5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5C5C" w:themeColor="accent1" w:themeTint="BF"/>
          <w:left w:val="single" w:sz="8" w:space="0" w:color="5C5C5C" w:themeColor="accent1" w:themeTint="BF"/>
          <w:bottom w:val="single" w:sz="8" w:space="0" w:color="5C5C5C" w:themeColor="accent1" w:themeTint="BF"/>
          <w:right w:val="single" w:sz="8" w:space="0" w:color="5C5C5C" w:themeColor="accent1" w:themeTint="BF"/>
          <w:insideH w:val="nil"/>
          <w:insideV w:val="nil"/>
        </w:tcBorders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5C5C" w:themeColor="accent1" w:themeTint="BF"/>
          <w:left w:val="single" w:sz="8" w:space="0" w:color="5C5C5C" w:themeColor="accent1" w:themeTint="BF"/>
          <w:bottom w:val="single" w:sz="8" w:space="0" w:color="5C5C5C" w:themeColor="accent1" w:themeTint="BF"/>
          <w:right w:val="single" w:sz="8" w:space="0" w:color="5C5C5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9C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C9C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0D0D" w:themeColor="accent2" w:themeTint="BF"/>
        <w:left w:val="single" w:sz="8" w:space="0" w:color="C30D0D" w:themeColor="accent2" w:themeTint="BF"/>
        <w:bottom w:val="single" w:sz="8" w:space="0" w:color="C30D0D" w:themeColor="accent2" w:themeTint="BF"/>
        <w:right w:val="single" w:sz="8" w:space="0" w:color="C30D0D" w:themeColor="accent2" w:themeTint="BF"/>
        <w:insideH w:val="single" w:sz="8" w:space="0" w:color="C30D0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30D0D" w:themeColor="accent2" w:themeTint="BF"/>
          <w:left w:val="single" w:sz="8" w:space="0" w:color="C30D0D" w:themeColor="accent2" w:themeTint="BF"/>
          <w:bottom w:val="single" w:sz="8" w:space="0" w:color="C30D0D" w:themeColor="accent2" w:themeTint="BF"/>
          <w:right w:val="single" w:sz="8" w:space="0" w:color="C30D0D" w:themeColor="accent2" w:themeTint="BF"/>
          <w:insideH w:val="nil"/>
          <w:insideV w:val="nil"/>
        </w:tcBorders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0D0D" w:themeColor="accent2" w:themeTint="BF"/>
          <w:left w:val="single" w:sz="8" w:space="0" w:color="C30D0D" w:themeColor="accent2" w:themeTint="BF"/>
          <w:bottom w:val="single" w:sz="8" w:space="0" w:color="C30D0D" w:themeColor="accent2" w:themeTint="BF"/>
          <w:right w:val="single" w:sz="8" w:space="0" w:color="C30D0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A2A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A2A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EAEA" w:themeColor="accent3" w:themeTint="BF"/>
        <w:left w:val="single" w:sz="8" w:space="0" w:color="EAEAEA" w:themeColor="accent3" w:themeTint="BF"/>
        <w:bottom w:val="single" w:sz="8" w:space="0" w:color="EAEAEA" w:themeColor="accent3" w:themeTint="BF"/>
        <w:right w:val="single" w:sz="8" w:space="0" w:color="EAEAEA" w:themeColor="accent3" w:themeTint="BF"/>
        <w:insideH w:val="single" w:sz="8" w:space="0" w:color="EAEAE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EAEA" w:themeColor="accent3" w:themeTint="BF"/>
          <w:left w:val="single" w:sz="8" w:space="0" w:color="EAEAEA" w:themeColor="accent3" w:themeTint="BF"/>
          <w:bottom w:val="single" w:sz="8" w:space="0" w:color="EAEAEA" w:themeColor="accent3" w:themeTint="BF"/>
          <w:right w:val="single" w:sz="8" w:space="0" w:color="EAEAEA" w:themeColor="accent3" w:themeTint="BF"/>
          <w:insideH w:val="nil"/>
          <w:insideV w:val="nil"/>
        </w:tcBorders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EAEA" w:themeColor="accent3" w:themeTint="BF"/>
          <w:left w:val="single" w:sz="8" w:space="0" w:color="EAEAEA" w:themeColor="accent3" w:themeTint="BF"/>
          <w:bottom w:val="single" w:sz="8" w:space="0" w:color="EAEAEA" w:themeColor="accent3" w:themeTint="BF"/>
          <w:right w:val="single" w:sz="8" w:space="0" w:color="EAEAE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8F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707070" w:themeColor="accent4" w:themeTint="BF"/>
        <w:left w:val="single" w:sz="8" w:space="0" w:color="707070" w:themeColor="accent4" w:themeTint="BF"/>
        <w:bottom w:val="single" w:sz="8" w:space="0" w:color="707070" w:themeColor="accent4" w:themeTint="BF"/>
        <w:right w:val="single" w:sz="8" w:space="0" w:color="707070" w:themeColor="accent4" w:themeTint="BF"/>
        <w:insideH w:val="single" w:sz="8" w:space="0" w:color="70707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07070" w:themeColor="accent4" w:themeTint="BF"/>
          <w:left w:val="single" w:sz="8" w:space="0" w:color="707070" w:themeColor="accent4" w:themeTint="BF"/>
          <w:bottom w:val="single" w:sz="8" w:space="0" w:color="707070" w:themeColor="accent4" w:themeTint="BF"/>
          <w:right w:val="single" w:sz="8" w:space="0" w:color="707070" w:themeColor="accent4" w:themeTint="BF"/>
          <w:insideH w:val="nil"/>
          <w:insideV w:val="nil"/>
        </w:tcBorders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7070" w:themeColor="accent4" w:themeTint="BF"/>
          <w:left w:val="single" w:sz="8" w:space="0" w:color="707070" w:themeColor="accent4" w:themeTint="BF"/>
          <w:bottom w:val="single" w:sz="8" w:space="0" w:color="707070" w:themeColor="accent4" w:themeTint="BF"/>
          <w:right w:val="single" w:sz="8" w:space="0" w:color="70707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0D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EADADB" w:themeColor="accent5" w:themeTint="BF"/>
        <w:left w:val="single" w:sz="8" w:space="0" w:color="EADADB" w:themeColor="accent5" w:themeTint="BF"/>
        <w:bottom w:val="single" w:sz="8" w:space="0" w:color="EADADB" w:themeColor="accent5" w:themeTint="BF"/>
        <w:right w:val="single" w:sz="8" w:space="0" w:color="EADADB" w:themeColor="accent5" w:themeTint="BF"/>
        <w:insideH w:val="single" w:sz="8" w:space="0" w:color="EADA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DADB" w:themeColor="accent5" w:themeTint="BF"/>
          <w:left w:val="single" w:sz="8" w:space="0" w:color="EADADB" w:themeColor="accent5" w:themeTint="BF"/>
          <w:bottom w:val="single" w:sz="8" w:space="0" w:color="EADADB" w:themeColor="accent5" w:themeTint="BF"/>
          <w:right w:val="single" w:sz="8" w:space="0" w:color="EADADB" w:themeColor="accent5" w:themeTint="BF"/>
          <w:insideH w:val="nil"/>
          <w:insideV w:val="nil"/>
        </w:tcBorders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DADB" w:themeColor="accent5" w:themeTint="BF"/>
          <w:left w:val="single" w:sz="8" w:space="0" w:color="EADADB" w:themeColor="accent5" w:themeTint="BF"/>
          <w:bottom w:val="single" w:sz="8" w:space="0" w:color="EADADB" w:themeColor="accent5" w:themeTint="BF"/>
          <w:right w:val="single" w:sz="8" w:space="0" w:color="EADA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2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2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262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262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5070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5070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E3E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E3E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4141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4141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4CED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4CED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NoSpacing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NormalWeb">
    <w:name w:val="Normal (Web)"/>
    <w:basedOn w:val="Normal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7222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7222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uiPriority w:val="99"/>
    <w:semiHidden/>
    <w:unhideWhenUsed/>
    <w:rsid w:val="00572222"/>
    <w:rPr>
      <w:sz w:val="22"/>
    </w:rPr>
  </w:style>
  <w:style w:type="table" w:styleId="PlainTable1">
    <w:name w:val="Plain Table 1"/>
    <w:basedOn w:val="TableNorma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Salutation">
    <w:name w:val="Salutation"/>
    <w:basedOn w:val="Normal"/>
    <w:next w:val="Normal"/>
    <w:link w:val="SalutationChar"/>
    <w:uiPriority w:val="5"/>
    <w:qFormat/>
    <w:rsid w:val="00572222"/>
  </w:style>
  <w:style w:type="character" w:customStyle="1" w:styleId="SalutationChar">
    <w:name w:val="Salutation Char"/>
    <w:basedOn w:val="DefaultParagraphFont"/>
    <w:link w:val="Salutation"/>
    <w:uiPriority w:val="5"/>
    <w:rsid w:val="00752FC4"/>
  </w:style>
  <w:style w:type="paragraph" w:styleId="Signature">
    <w:name w:val="Signature"/>
    <w:basedOn w:val="Normal"/>
    <w:next w:val="Normal"/>
    <w:link w:val="SignatureChar"/>
    <w:uiPriority w:val="7"/>
    <w:qFormat/>
    <w:rsid w:val="00254E0D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7"/>
    <w:rsid w:val="00254E0D"/>
    <w:rPr>
      <w:color w:val="auto"/>
    </w:rPr>
  </w:style>
  <w:style w:type="character" w:styleId="Strong">
    <w:name w:val="Strong"/>
    <w:basedOn w:val="DefaultParagraphFont"/>
    <w:uiPriority w:val="19"/>
    <w:semiHidden/>
    <w:qFormat/>
    <w:rsid w:val="00572222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ubtleEmphasis">
    <w:name w:val="Subtle Emphasis"/>
    <w:basedOn w:val="DefaultParagraphFon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7222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72222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TOAHeading">
    <w:name w:val="toa heading"/>
    <w:basedOn w:val="Normal"/>
    <w:next w:val="Normal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7222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722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7222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7222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7222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7222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7222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7222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7222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2222"/>
    <w:pPr>
      <w:spacing w:before="240"/>
      <w:outlineLvl w:val="9"/>
    </w:pPr>
    <w:rPr>
      <w:b w:val="0"/>
      <w:bCs w:val="0"/>
      <w:color w:val="1C1C1C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Modern%20angles%20letterhead.dotx" TargetMode="External"/></Relationships>
</file>

<file path=word/theme/theme1.xml><?xml version="1.0" encoding="utf-8"?>
<a:theme xmlns:a="http://schemas.openxmlformats.org/drawingml/2006/main" name="Personal Letterhead">
  <a:themeElements>
    <a:clrScheme name="Letterhead LH07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262626"/>
      </a:accent1>
      <a:accent2>
        <a:srgbClr val="650707"/>
      </a:accent2>
      <a:accent3>
        <a:srgbClr val="E3E3E3"/>
      </a:accent3>
      <a:accent4>
        <a:srgbClr val="414141"/>
      </a:accent4>
      <a:accent5>
        <a:srgbClr val="E4CED0"/>
      </a:accent5>
      <a:accent6>
        <a:srgbClr val="FFFFFF"/>
      </a:accent6>
      <a:hlink>
        <a:srgbClr val="0070C0"/>
      </a:hlink>
      <a:folHlink>
        <a:srgbClr val="65070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75825-3800-4099-9259-D366CC09AB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6804AB-7CC7-4EDB-98C4-7F4CF232EFC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A8E1F3D-D641-4505-8D47-02BDC78B69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7450D9-0D72-49B1-8280-8BA96788B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angles letterhead.dotx</Template>
  <TotalTime>0</TotalTime>
  <Pages>1</Pages>
  <Words>147</Words>
  <Characters>767</Characters>
  <Application>Microsoft Office Word</Application>
  <DocSecurity>0</DocSecurity>
  <Lines>25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2020-02-11T07:39:00Z</dcterms:created>
  <dcterms:modified xsi:type="dcterms:W3CDTF">2020-02-12T04:34:00Z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